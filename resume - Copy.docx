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1F5AE2" w:rsidRPr="00C37618">
        <w:tc>
          <w:tcPr>
            <w:tcW w:w="9576" w:type="dxa"/>
          </w:tcPr>
          <w:p w:rsidR="001F5AE2" w:rsidRPr="00C37618" w:rsidRDefault="001F5AE2">
            <w:pPr>
              <w:pStyle w:val="HeaderFirstPage"/>
              <w:pBdr>
                <w:bottom w:val="none" w:sz="0" w:space="0" w:color="auto"/>
              </w:pBdr>
              <w:spacing w:after="0" w:line="240" w:lineRule="auto"/>
              <w:rPr>
                <w:color w:val="9FB8CD" w:themeColor="accent2"/>
                <w:sz w:val="24"/>
                <w:szCs w:val="24"/>
              </w:rPr>
            </w:pPr>
          </w:p>
        </w:tc>
      </w:tr>
    </w:tbl>
    <w:sdt>
      <w:sdtPr>
        <w:rPr>
          <w:sz w:val="24"/>
          <w:szCs w:val="24"/>
        </w:rPr>
        <w:alias w:val="Resume Name"/>
        <w:tag w:val="Resume Name"/>
        <w:id w:val="2142538285"/>
        <w:placeholder>
          <w:docPart w:val="6F2390627EAF47F0AF9FAAAF57A3A399"/>
        </w:placeholder>
        <w:docPartList>
          <w:docPartGallery w:val="Quick Parts"/>
          <w:docPartCategory w:val=" Resume Name"/>
        </w:docPartList>
      </w:sdtPr>
      <w:sdtEndPr/>
      <w:sdtContent>
        <w:p w:rsidR="001F5AE2" w:rsidRPr="00C37618" w:rsidRDefault="001F5AE2">
          <w:pPr>
            <w:pStyle w:val="NoSpacing"/>
            <w:rPr>
              <w:sz w:val="24"/>
              <w:szCs w:val="24"/>
            </w:rPr>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32"/>
            <w:gridCol w:w="9012"/>
          </w:tblGrid>
          <w:tr w:rsidR="001F5AE2" w:rsidRPr="00C37618">
            <w:trPr>
              <w:jc w:val="center"/>
            </w:trPr>
            <w:tc>
              <w:tcPr>
                <w:tcW w:w="365" w:type="dxa"/>
                <w:shd w:val="clear" w:color="auto" w:fill="9FB8CD" w:themeFill="accent2"/>
              </w:tcPr>
              <w:p w:rsidR="001F5AE2" w:rsidRPr="00C37618" w:rsidRDefault="001F5AE2">
                <w:pPr>
                  <w:spacing w:after="0" w:line="240" w:lineRule="auto"/>
                  <w:rPr>
                    <w:sz w:val="24"/>
                    <w:szCs w:val="24"/>
                  </w:rPr>
                </w:pPr>
              </w:p>
            </w:tc>
            <w:tc>
              <w:tcPr>
                <w:tcW w:w="9363" w:type="dxa"/>
                <w:tcMar>
                  <w:top w:w="360" w:type="dxa"/>
                  <w:left w:w="360" w:type="dxa"/>
                  <w:bottom w:w="360" w:type="dxa"/>
                  <w:right w:w="360" w:type="dxa"/>
                </w:tcMar>
              </w:tcPr>
              <w:p w:rsidR="001F5AE2" w:rsidRPr="00C37618" w:rsidRDefault="00F976BF">
                <w:pPr>
                  <w:pStyle w:val="PersonalName"/>
                  <w:rPr>
                    <w:sz w:val="24"/>
                    <w:szCs w:val="24"/>
                  </w:rPr>
                </w:pPr>
                <w:r w:rsidRPr="00C37618">
                  <w:rPr>
                    <w:color w:val="628BAD" w:themeColor="accent2" w:themeShade="BF"/>
                    <w:spacing w:val="10"/>
                    <w:sz w:val="24"/>
                    <w:szCs w:val="24"/>
                  </w:rPr>
                  <w:sym w:font="Wingdings 3" w:char="F07D"/>
                </w:r>
                <w:sdt>
                  <w:sdtPr>
                    <w:rPr>
                      <w:sz w:val="24"/>
                      <w:szCs w:val="24"/>
                    </w:rPr>
                    <w:id w:val="10979384"/>
                    <w:placeholder>
                      <w:docPart w:val="523FB674693940B08AF9DECB39F2BDA8"/>
                    </w:placeholder>
                    <w:dataBinding w:prefixMappings="xmlns:ns0='http://schemas.openxmlformats.org/package/2006/metadata/core-properties' xmlns:ns1='http://purl.org/dc/elements/1.1/'" w:xpath="/ns0:coreProperties[1]/ns1:creator[1]" w:storeItemID="{6C3C8BC8-F283-45AE-878A-BAB7291924A1}"/>
                    <w:text/>
                  </w:sdtPr>
                  <w:sdtEndPr/>
                  <w:sdtContent>
                    <w:r w:rsidR="00A021A9" w:rsidRPr="00C37618">
                      <w:rPr>
                        <w:sz w:val="24"/>
                        <w:szCs w:val="24"/>
                        <w:lang w:val="en-GB"/>
                      </w:rPr>
                      <w:t>Norbert Madojemu</w:t>
                    </w:r>
                  </w:sdtContent>
                </w:sdt>
              </w:p>
              <w:p w:rsidR="00A021A9" w:rsidRPr="00C37618" w:rsidRDefault="00A021A9" w:rsidP="00A021A9">
                <w:pPr>
                  <w:pStyle w:val="AddressText"/>
                  <w:spacing w:line="240" w:lineRule="auto"/>
                  <w:rPr>
                    <w:color w:val="727CA3" w:themeColor="accent1"/>
                    <w:sz w:val="24"/>
                    <w:szCs w:val="24"/>
                  </w:rPr>
                </w:pPr>
                <w:r w:rsidRPr="00C37618">
                  <w:rPr>
                    <w:color w:val="727CA3" w:themeColor="accent1"/>
                    <w:sz w:val="24"/>
                    <w:szCs w:val="24"/>
                  </w:rPr>
                  <w:t>Software Developer</w:t>
                </w:r>
              </w:p>
              <w:p w:rsidR="00A021A9" w:rsidRPr="00C37618" w:rsidRDefault="00A021A9" w:rsidP="00A021A9">
                <w:pPr>
                  <w:pStyle w:val="AddressText"/>
                  <w:spacing w:line="240" w:lineRule="auto"/>
                  <w:rPr>
                    <w:color w:val="727CA3" w:themeColor="accent1"/>
                    <w:sz w:val="24"/>
                    <w:szCs w:val="24"/>
                  </w:rPr>
                </w:pPr>
              </w:p>
              <w:p w:rsidR="001F5AE2" w:rsidRPr="00C37618" w:rsidRDefault="00F976BF">
                <w:pPr>
                  <w:pStyle w:val="AddressText"/>
                  <w:spacing w:line="240" w:lineRule="auto"/>
                  <w:rPr>
                    <w:sz w:val="24"/>
                    <w:szCs w:val="24"/>
                  </w:rPr>
                </w:pPr>
                <w:r w:rsidRPr="00C37618">
                  <w:rPr>
                    <w:sz w:val="24"/>
                    <w:szCs w:val="24"/>
                  </w:rPr>
                  <w:t xml:space="preserve">Phone: </w:t>
                </w:r>
                <w:r w:rsidR="00A021A9" w:rsidRPr="00C37618">
                  <w:rPr>
                    <w:sz w:val="24"/>
                    <w:szCs w:val="24"/>
                  </w:rPr>
                  <w:t>+2348054021320</w:t>
                </w:r>
              </w:p>
              <w:p w:rsidR="001F5AE2" w:rsidRPr="00C37618" w:rsidRDefault="00F976BF">
                <w:pPr>
                  <w:pStyle w:val="AddressText"/>
                  <w:spacing w:line="240" w:lineRule="auto"/>
                  <w:rPr>
                    <w:sz w:val="24"/>
                    <w:szCs w:val="24"/>
                  </w:rPr>
                </w:pPr>
                <w:r w:rsidRPr="00C37618">
                  <w:rPr>
                    <w:sz w:val="24"/>
                    <w:szCs w:val="24"/>
                  </w:rPr>
                  <w:t xml:space="preserve">E-mail: </w:t>
                </w:r>
                <w:r w:rsidR="00C83540" w:rsidRPr="00C37618">
                  <w:rPr>
                    <w:sz w:val="24"/>
                    <w:szCs w:val="24"/>
                  </w:rPr>
                  <w:t>norbertose09</w:t>
                </w:r>
                <w:r w:rsidR="00A021A9" w:rsidRPr="00C37618">
                  <w:rPr>
                    <w:sz w:val="24"/>
                    <w:szCs w:val="24"/>
                  </w:rPr>
                  <w:t>@gmailc.com</w:t>
                </w:r>
              </w:p>
              <w:p w:rsidR="00C83540" w:rsidRPr="00C37618" w:rsidRDefault="00C83540" w:rsidP="00C83540">
                <w:pPr>
                  <w:pStyle w:val="AddressText"/>
                  <w:spacing w:line="240" w:lineRule="auto"/>
                  <w:rPr>
                    <w:sz w:val="24"/>
                    <w:szCs w:val="24"/>
                  </w:rPr>
                </w:pPr>
                <w:r w:rsidRPr="00C37618">
                  <w:rPr>
                    <w:sz w:val="24"/>
                    <w:szCs w:val="24"/>
                  </w:rPr>
                  <w:t>Website</w:t>
                </w:r>
                <w:r w:rsidR="00F976BF" w:rsidRPr="00C37618">
                  <w:rPr>
                    <w:sz w:val="24"/>
                    <w:szCs w:val="24"/>
                  </w:rPr>
                  <w:t xml:space="preserve">: </w:t>
                </w:r>
                <w:hyperlink r:id="rId8" w:history="1">
                  <w:r w:rsidRPr="00C37618">
                    <w:rPr>
                      <w:rStyle w:val="Hyperlink"/>
                      <w:sz w:val="24"/>
                      <w:szCs w:val="24"/>
                    </w:rPr>
                    <w:t>https://norbertmadojemu.herokuapp.com</w:t>
                  </w:r>
                </w:hyperlink>
              </w:p>
              <w:p w:rsidR="002C4983" w:rsidRPr="00C37618" w:rsidRDefault="002C4983" w:rsidP="002C4983">
                <w:pPr>
                  <w:pStyle w:val="AddressText"/>
                  <w:spacing w:line="240" w:lineRule="auto"/>
                  <w:jc w:val="center"/>
                  <w:rPr>
                    <w:sz w:val="24"/>
                    <w:szCs w:val="24"/>
                  </w:rPr>
                </w:pPr>
              </w:p>
            </w:tc>
          </w:tr>
        </w:tbl>
        <w:p w:rsidR="001F5AE2" w:rsidRPr="00C37618" w:rsidRDefault="001E35AD">
          <w:pPr>
            <w:pStyle w:val="NoSpacing"/>
            <w:rPr>
              <w:sz w:val="24"/>
              <w:szCs w:val="24"/>
            </w:rPr>
          </w:pPr>
        </w:p>
      </w:sdtContent>
    </w:sdt>
    <w:p w:rsidR="001F5AE2" w:rsidRPr="00C37618" w:rsidRDefault="001F5AE2">
      <w:pPr>
        <w:pStyle w:val="NoSpacing"/>
        <w:rPr>
          <w:sz w:val="24"/>
          <w:szCs w:val="24"/>
        </w:rPr>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8979"/>
      </w:tblGrid>
      <w:tr w:rsidR="001F5AE2" w:rsidRPr="00C37618">
        <w:trPr>
          <w:jc w:val="center"/>
        </w:trPr>
        <w:tc>
          <w:tcPr>
            <w:tcW w:w="365" w:type="dxa"/>
            <w:shd w:val="clear" w:color="auto" w:fill="AAB0C7" w:themeFill="accent1" w:themeFillTint="99"/>
          </w:tcPr>
          <w:p w:rsidR="001F5AE2" w:rsidRPr="00C37618" w:rsidRDefault="001F5AE2">
            <w:pPr>
              <w:spacing w:after="0" w:line="240" w:lineRule="auto"/>
              <w:rPr>
                <w:sz w:val="24"/>
                <w:szCs w:val="24"/>
              </w:rPr>
            </w:pPr>
          </w:p>
        </w:tc>
        <w:tc>
          <w:tcPr>
            <w:tcW w:w="0" w:type="auto"/>
            <w:tcMar>
              <w:top w:w="360" w:type="dxa"/>
              <w:left w:w="360" w:type="dxa"/>
              <w:bottom w:w="360" w:type="dxa"/>
              <w:right w:w="360" w:type="dxa"/>
            </w:tcMar>
          </w:tcPr>
          <w:p w:rsidR="001F5AE2" w:rsidRPr="00C37618" w:rsidRDefault="00F976BF">
            <w:pPr>
              <w:pStyle w:val="Section"/>
              <w:rPr>
                <w:szCs w:val="24"/>
              </w:rPr>
            </w:pPr>
            <w:r w:rsidRPr="00C37618">
              <w:rPr>
                <w:szCs w:val="24"/>
              </w:rPr>
              <w:t>Objectives</w:t>
            </w:r>
          </w:p>
          <w:p w:rsidR="001F5AE2" w:rsidRPr="00C37618" w:rsidRDefault="000B2769" w:rsidP="007B79E8">
            <w:pPr>
              <w:rPr>
                <w:sz w:val="24"/>
                <w:szCs w:val="24"/>
              </w:rPr>
            </w:pPr>
            <w:r w:rsidRPr="00C37618">
              <w:rPr>
                <w:sz w:val="24"/>
                <w:szCs w:val="24"/>
              </w:rPr>
              <w:t xml:space="preserve">Knowledgeable web developer </w:t>
            </w:r>
            <w:r w:rsidR="00D831F2" w:rsidRPr="00C37618">
              <w:rPr>
                <w:sz w:val="24"/>
                <w:szCs w:val="24"/>
              </w:rPr>
              <w:t>with over two years of experience, it has been my role to participate in the design and creation of scalable software, building and maintaining web applications, writing clean and high quality code, performing QA testing, keeping on top of new technologies, troubleshooting and debugging. I have the necessary skills to handle complex back-end related task.</w:t>
            </w:r>
          </w:p>
          <w:p w:rsidR="003E5632" w:rsidRPr="00C37618" w:rsidRDefault="003E5632" w:rsidP="003E5632">
            <w:pPr>
              <w:pStyle w:val="Section"/>
              <w:rPr>
                <w:szCs w:val="24"/>
              </w:rPr>
            </w:pPr>
            <w:r w:rsidRPr="00C37618">
              <w:rPr>
                <w:szCs w:val="24"/>
              </w:rPr>
              <w:t>Skills</w:t>
            </w:r>
          </w:p>
          <w:p w:rsidR="003E5632" w:rsidRPr="00C37618" w:rsidRDefault="00C83540" w:rsidP="00C83540">
            <w:pPr>
              <w:pStyle w:val="ListBullet"/>
              <w:rPr>
                <w:sz w:val="24"/>
                <w:szCs w:val="24"/>
              </w:rPr>
            </w:pPr>
            <w:r w:rsidRPr="00C37618">
              <w:rPr>
                <w:sz w:val="24"/>
                <w:szCs w:val="24"/>
              </w:rPr>
              <w:t>Back</w:t>
            </w:r>
            <w:r w:rsidR="003E5632" w:rsidRPr="00C37618">
              <w:rPr>
                <w:sz w:val="24"/>
                <w:szCs w:val="24"/>
              </w:rPr>
              <w:t>end web development</w:t>
            </w:r>
          </w:p>
          <w:p w:rsidR="003E5632" w:rsidRPr="00C37618" w:rsidRDefault="003E5632" w:rsidP="003E5632">
            <w:pPr>
              <w:pStyle w:val="ListBullet"/>
              <w:rPr>
                <w:sz w:val="24"/>
                <w:szCs w:val="24"/>
              </w:rPr>
            </w:pPr>
            <w:r w:rsidRPr="00C37618">
              <w:rPr>
                <w:sz w:val="24"/>
                <w:szCs w:val="24"/>
              </w:rPr>
              <w:t>Responsive</w:t>
            </w:r>
            <w:r w:rsidR="00D831F2" w:rsidRPr="00C37618">
              <w:rPr>
                <w:sz w:val="24"/>
                <w:szCs w:val="24"/>
              </w:rPr>
              <w:t xml:space="preserve"> </w:t>
            </w:r>
            <w:proofErr w:type="gramStart"/>
            <w:r w:rsidR="00D831F2" w:rsidRPr="00C37618">
              <w:rPr>
                <w:sz w:val="24"/>
                <w:szCs w:val="24"/>
              </w:rPr>
              <w:t xml:space="preserve">Web </w:t>
            </w:r>
            <w:r w:rsidRPr="00C37618">
              <w:rPr>
                <w:sz w:val="24"/>
                <w:szCs w:val="24"/>
              </w:rPr>
              <w:t xml:space="preserve"> Design</w:t>
            </w:r>
            <w:proofErr w:type="gramEnd"/>
          </w:p>
          <w:p w:rsidR="003E5632" w:rsidRPr="00C37618" w:rsidRDefault="003E5632" w:rsidP="003E5632">
            <w:pPr>
              <w:pStyle w:val="ListBullet"/>
              <w:rPr>
                <w:sz w:val="24"/>
                <w:szCs w:val="24"/>
              </w:rPr>
            </w:pPr>
            <w:r w:rsidRPr="00C37618">
              <w:rPr>
                <w:sz w:val="24"/>
                <w:szCs w:val="24"/>
              </w:rPr>
              <w:t>Site template development</w:t>
            </w:r>
          </w:p>
          <w:p w:rsidR="003E5632" w:rsidRPr="00C37618" w:rsidRDefault="003E5632" w:rsidP="003E5632">
            <w:pPr>
              <w:pStyle w:val="ListBullet"/>
              <w:rPr>
                <w:sz w:val="24"/>
                <w:szCs w:val="24"/>
              </w:rPr>
            </w:pPr>
            <w:r w:rsidRPr="00C37618">
              <w:rPr>
                <w:sz w:val="24"/>
                <w:szCs w:val="24"/>
              </w:rPr>
              <w:t>PHP</w:t>
            </w:r>
          </w:p>
          <w:p w:rsidR="003E5632" w:rsidRPr="00C37618" w:rsidRDefault="003E5632" w:rsidP="003E5632">
            <w:pPr>
              <w:pStyle w:val="ListBullet"/>
              <w:rPr>
                <w:sz w:val="24"/>
                <w:szCs w:val="24"/>
              </w:rPr>
            </w:pPr>
            <w:r w:rsidRPr="00C37618">
              <w:rPr>
                <w:sz w:val="24"/>
                <w:szCs w:val="24"/>
              </w:rPr>
              <w:t>Javascript</w:t>
            </w:r>
          </w:p>
          <w:p w:rsidR="003E5632" w:rsidRPr="00C37618" w:rsidRDefault="003E5632" w:rsidP="003E5632">
            <w:pPr>
              <w:pStyle w:val="ListBullet"/>
              <w:rPr>
                <w:sz w:val="24"/>
                <w:szCs w:val="24"/>
              </w:rPr>
            </w:pPr>
            <w:r w:rsidRPr="00C37618">
              <w:rPr>
                <w:sz w:val="24"/>
                <w:szCs w:val="24"/>
              </w:rPr>
              <w:t>HTML5</w:t>
            </w:r>
          </w:p>
          <w:p w:rsidR="003E5632" w:rsidRPr="00C37618" w:rsidRDefault="003E5632" w:rsidP="003E5632">
            <w:pPr>
              <w:pStyle w:val="ListBullet"/>
              <w:rPr>
                <w:sz w:val="24"/>
                <w:szCs w:val="24"/>
              </w:rPr>
            </w:pPr>
            <w:r w:rsidRPr="00C37618">
              <w:rPr>
                <w:sz w:val="24"/>
                <w:szCs w:val="24"/>
              </w:rPr>
              <w:t>CSS</w:t>
            </w:r>
          </w:p>
          <w:p w:rsidR="003E5632" w:rsidRPr="00C37618" w:rsidRDefault="003E5632" w:rsidP="003E5632">
            <w:pPr>
              <w:pStyle w:val="ListBullet"/>
              <w:rPr>
                <w:sz w:val="24"/>
                <w:szCs w:val="24"/>
              </w:rPr>
            </w:pPr>
            <w:r w:rsidRPr="00C37618">
              <w:rPr>
                <w:sz w:val="24"/>
                <w:szCs w:val="24"/>
              </w:rPr>
              <w:t>MySQL</w:t>
            </w:r>
          </w:p>
          <w:p w:rsidR="003E5632" w:rsidRPr="00C37618" w:rsidRDefault="003E5632" w:rsidP="007B79E8">
            <w:pPr>
              <w:pStyle w:val="ListBullet"/>
              <w:rPr>
                <w:sz w:val="24"/>
                <w:szCs w:val="24"/>
              </w:rPr>
            </w:pPr>
            <w:r w:rsidRPr="00C37618">
              <w:rPr>
                <w:sz w:val="24"/>
                <w:szCs w:val="24"/>
              </w:rPr>
              <w:t>Project management</w:t>
            </w:r>
          </w:p>
          <w:p w:rsidR="003E5632" w:rsidRPr="00C37618" w:rsidRDefault="003E5632" w:rsidP="003E5632">
            <w:pPr>
              <w:pStyle w:val="ListBullet"/>
              <w:numPr>
                <w:ilvl w:val="0"/>
                <w:numId w:val="0"/>
              </w:numPr>
              <w:ind w:left="360"/>
              <w:rPr>
                <w:sz w:val="24"/>
                <w:szCs w:val="24"/>
              </w:rPr>
            </w:pPr>
          </w:p>
          <w:p w:rsidR="003E5632" w:rsidRPr="00C37618" w:rsidRDefault="003E5632" w:rsidP="003E5632">
            <w:pPr>
              <w:pStyle w:val="Section"/>
              <w:spacing w:after="0"/>
              <w:rPr>
                <w:szCs w:val="24"/>
              </w:rPr>
            </w:pPr>
            <w:r w:rsidRPr="00C37618">
              <w:rPr>
                <w:szCs w:val="24"/>
              </w:rPr>
              <w:t>Experience</w:t>
            </w:r>
            <w:r w:rsidR="00C83540" w:rsidRPr="00C37618">
              <w:rPr>
                <w:szCs w:val="24"/>
              </w:rPr>
              <w:t>/ Work History</w:t>
            </w:r>
          </w:p>
          <w:p w:rsidR="00C37618" w:rsidRPr="00C37618" w:rsidRDefault="00C37618" w:rsidP="00C37618">
            <w:pPr>
              <w:rPr>
                <w:rStyle w:val="SubsectionDateChar"/>
                <w:sz w:val="24"/>
                <w:szCs w:val="24"/>
              </w:rPr>
            </w:pPr>
            <w:r w:rsidRPr="00C37618">
              <w:rPr>
                <w:rStyle w:val="SubsectionDateChar"/>
                <w:bCs/>
                <w:sz w:val="24"/>
                <w:szCs w:val="24"/>
              </w:rPr>
              <w:t>Software development</w:t>
            </w:r>
            <w:r w:rsidRPr="00C37618">
              <w:rPr>
                <w:rStyle w:val="SubsectionDateChar"/>
                <w:sz w:val="24"/>
                <w:szCs w:val="24"/>
              </w:rPr>
              <w:t xml:space="preserve"> (august, 2019 –November 2019</w:t>
            </w:r>
            <w:r w:rsidRPr="00C37618">
              <w:rPr>
                <w:rStyle w:val="SubsectionDateChar"/>
                <w:sz w:val="24"/>
                <w:szCs w:val="24"/>
              </w:rPr>
              <w:t>)</w:t>
            </w:r>
          </w:p>
          <w:p w:rsidR="00C37618" w:rsidRPr="00C37618" w:rsidRDefault="00C37618" w:rsidP="00C37618">
            <w:pPr>
              <w:rPr>
                <w:rStyle w:val="SubsectionDateChar"/>
                <w:sz w:val="24"/>
                <w:szCs w:val="24"/>
              </w:rPr>
            </w:pPr>
            <w:sdt>
              <w:sdtPr>
                <w:rPr>
                  <w:rStyle w:val="SubsectionDateChar"/>
                  <w:sz w:val="24"/>
                  <w:szCs w:val="24"/>
                </w:rPr>
                <w:id w:val="744841848"/>
                <w:placeholder>
                  <w:docPart w:val="34D08098274942538EDE8538DCF2F3CD"/>
                </w:placeholder>
              </w:sdtPr>
              <w:sdtContent>
                <w:r w:rsidRPr="00C37618">
                  <w:rPr>
                    <w:rStyle w:val="SubsectionDateChar"/>
                    <w:sz w:val="24"/>
                    <w:szCs w:val="24"/>
                  </w:rPr>
                  <w:t>SaruTech</w:t>
                </w:r>
                <w:bookmarkStart w:id="0" w:name="_GoBack"/>
                <w:bookmarkEnd w:id="0"/>
                <w:r w:rsidRPr="00C37618">
                  <w:rPr>
                    <w:rStyle w:val="SubsectionDateChar"/>
                    <w:sz w:val="24"/>
                    <w:szCs w:val="24"/>
                  </w:rPr>
                  <w:t xml:space="preserve"> </w:t>
                </w:r>
                <w:r w:rsidRPr="00C37618">
                  <w:rPr>
                    <w:rStyle w:val="SubsectionDateChar"/>
                    <w:sz w:val="24"/>
                    <w:szCs w:val="24"/>
                  </w:rPr>
                  <w:t>Code Academy</w:t>
                </w:r>
              </w:sdtContent>
            </w:sdt>
            <w:r w:rsidRPr="00C37618">
              <w:rPr>
                <w:rStyle w:val="SubsectionDateChar"/>
                <w:sz w:val="24"/>
                <w:szCs w:val="24"/>
              </w:rPr>
              <w:t xml:space="preserve"> </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Researching, designing, implementing, and debugging software programs.</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lastRenderedPageBreak/>
              <w:t>• Testing and evaluating new programs.</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Identifying areas for modification in existing programs and subsequently developing these modifications.</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Writing and implementing efficient code.</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Developing quality assurance procedures.</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Deploying software tools, processes, and metrics.</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Maintaining and upgrading existing websites.</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Training users.</w:t>
            </w:r>
          </w:p>
          <w:p w:rsidR="00C37618" w:rsidRPr="00C37618" w:rsidRDefault="00C37618" w:rsidP="00C37618">
            <w:pPr>
              <w:rPr>
                <w:rFonts w:ascii="Times New Roman" w:hAnsi="Times New Roman"/>
                <w:sz w:val="24"/>
                <w:szCs w:val="24"/>
              </w:rPr>
            </w:pPr>
            <w:r w:rsidRPr="00C37618">
              <w:rPr>
                <w:rFonts w:ascii="Times New Roman" w:hAnsi="Times New Roman"/>
                <w:sz w:val="24"/>
                <w:szCs w:val="24"/>
              </w:rPr>
              <w:t>• Working closely with other developers, UX designers, business and systems analysts.</w:t>
            </w:r>
          </w:p>
          <w:p w:rsidR="003E5632" w:rsidRPr="00C37618" w:rsidRDefault="00D831F2" w:rsidP="003E5632">
            <w:pPr>
              <w:pStyle w:val="Subsection"/>
              <w:spacing w:after="0"/>
              <w:rPr>
                <w:rStyle w:val="SubsectionDateChar"/>
                <w:sz w:val="24"/>
                <w:szCs w:val="24"/>
              </w:rPr>
            </w:pPr>
            <w:r w:rsidRPr="00C37618">
              <w:rPr>
                <w:rStyle w:val="SubsectionDateChar"/>
                <w:b/>
                <w:bCs/>
                <w:sz w:val="24"/>
                <w:szCs w:val="24"/>
              </w:rPr>
              <w:t>Backend</w:t>
            </w:r>
            <w:r w:rsidR="003E5632" w:rsidRPr="00C37618">
              <w:rPr>
                <w:rStyle w:val="SubsectionDateChar"/>
                <w:b/>
                <w:bCs/>
                <w:sz w:val="24"/>
                <w:szCs w:val="24"/>
              </w:rPr>
              <w:t xml:space="preserve"> developer</w:t>
            </w:r>
            <w:r w:rsidR="003E5632" w:rsidRPr="00C37618">
              <w:rPr>
                <w:rStyle w:val="SubsectionDateChar"/>
                <w:sz w:val="24"/>
                <w:szCs w:val="24"/>
              </w:rPr>
              <w:t xml:space="preserve"> (august, 2019 –February, 2020)</w:t>
            </w:r>
          </w:p>
          <w:p w:rsidR="0032652F" w:rsidRPr="00C37618" w:rsidRDefault="001E35AD" w:rsidP="003E5632">
            <w:pPr>
              <w:pStyle w:val="Subsection"/>
              <w:spacing w:after="0"/>
              <w:rPr>
                <w:sz w:val="24"/>
                <w:szCs w:val="24"/>
              </w:rPr>
            </w:pPr>
            <w:sdt>
              <w:sdtPr>
                <w:rPr>
                  <w:rStyle w:val="SubsectionDateChar"/>
                  <w:sz w:val="24"/>
                  <w:szCs w:val="24"/>
                </w:rPr>
                <w:id w:val="326177524"/>
                <w:placeholder>
                  <w:docPart w:val="2A4D487C78174A09BDCC0659AEE0A524"/>
                </w:placeholder>
              </w:sdtPr>
              <w:sdtEndPr>
                <w:rPr>
                  <w:rStyle w:val="SubsectionDateChar"/>
                </w:rPr>
              </w:sdtEndPr>
              <w:sdtContent>
                <w:r w:rsidR="00C37618" w:rsidRPr="00C37618">
                  <w:rPr>
                    <w:rStyle w:val="SubsectionDateChar"/>
                    <w:sz w:val="24"/>
                    <w:szCs w:val="24"/>
                  </w:rPr>
                  <w:t>SaruTech</w:t>
                </w:r>
              </w:sdtContent>
            </w:sdt>
          </w:p>
          <w:p w:rsidR="003E5632" w:rsidRPr="00C37618" w:rsidRDefault="003E5632" w:rsidP="00D831F2">
            <w:pPr>
              <w:pStyle w:val="SubsectionText"/>
              <w:numPr>
                <w:ilvl w:val="0"/>
                <w:numId w:val="31"/>
              </w:numPr>
              <w:rPr>
                <w:sz w:val="24"/>
                <w:szCs w:val="24"/>
              </w:rPr>
            </w:pPr>
            <w:r w:rsidRPr="00C37618">
              <w:rPr>
                <w:sz w:val="24"/>
                <w:szCs w:val="24"/>
              </w:rPr>
              <w:t xml:space="preserve">Planned website development, converting mockups into </w:t>
            </w:r>
            <w:r w:rsidR="00D831F2" w:rsidRPr="00C37618">
              <w:rPr>
                <w:sz w:val="24"/>
                <w:szCs w:val="24"/>
              </w:rPr>
              <w:t>usable web presence with HTML, J</w:t>
            </w:r>
            <w:r w:rsidRPr="00C37618">
              <w:rPr>
                <w:sz w:val="24"/>
                <w:szCs w:val="24"/>
              </w:rPr>
              <w:t>avascript, AJAX and JSON coding.</w:t>
            </w:r>
          </w:p>
          <w:p w:rsidR="003E5632" w:rsidRPr="00C37618" w:rsidRDefault="003E5632" w:rsidP="00D831F2">
            <w:pPr>
              <w:pStyle w:val="SubsectionText"/>
              <w:numPr>
                <w:ilvl w:val="0"/>
                <w:numId w:val="31"/>
              </w:numPr>
              <w:rPr>
                <w:sz w:val="24"/>
                <w:szCs w:val="24"/>
              </w:rPr>
            </w:pPr>
            <w:r w:rsidRPr="00C37618">
              <w:rPr>
                <w:sz w:val="24"/>
                <w:szCs w:val="24"/>
              </w:rPr>
              <w:t>Generated web hosting presence to accommodate specified needs, uploading and maintaining files on account.</w:t>
            </w:r>
          </w:p>
          <w:p w:rsidR="003E5632" w:rsidRPr="00C37618" w:rsidRDefault="003E5632" w:rsidP="00D831F2">
            <w:pPr>
              <w:pStyle w:val="SubsectionText"/>
              <w:numPr>
                <w:ilvl w:val="0"/>
                <w:numId w:val="31"/>
              </w:numPr>
              <w:rPr>
                <w:sz w:val="24"/>
                <w:szCs w:val="24"/>
              </w:rPr>
            </w:pPr>
            <w:r w:rsidRPr="00C37618">
              <w:rPr>
                <w:sz w:val="24"/>
                <w:szCs w:val="24"/>
              </w:rPr>
              <w:t>Conducted test and review of website design for responsiveness, clarity and effectiveness.</w:t>
            </w:r>
          </w:p>
          <w:p w:rsidR="003E5632" w:rsidRPr="00C37618" w:rsidRDefault="003E5632" w:rsidP="00D831F2">
            <w:pPr>
              <w:pStyle w:val="SubsectionText"/>
              <w:numPr>
                <w:ilvl w:val="0"/>
                <w:numId w:val="31"/>
              </w:numPr>
              <w:rPr>
                <w:sz w:val="24"/>
                <w:szCs w:val="24"/>
              </w:rPr>
            </w:pPr>
            <w:r w:rsidRPr="00C37618">
              <w:rPr>
                <w:sz w:val="24"/>
                <w:szCs w:val="24"/>
              </w:rPr>
              <w:t>Discussed site and app requirement with client to produce actionable development plans and budgets.</w:t>
            </w:r>
          </w:p>
          <w:p w:rsidR="0032652F" w:rsidRPr="00C37618" w:rsidRDefault="0032652F" w:rsidP="00D831F2">
            <w:pPr>
              <w:pStyle w:val="SubsectionText"/>
              <w:numPr>
                <w:ilvl w:val="0"/>
                <w:numId w:val="31"/>
              </w:numPr>
              <w:rPr>
                <w:sz w:val="24"/>
                <w:szCs w:val="24"/>
              </w:rPr>
            </w:pPr>
            <w:r w:rsidRPr="00C37618">
              <w:rPr>
                <w:sz w:val="24"/>
                <w:szCs w:val="24"/>
              </w:rPr>
              <w:t>Collaborated with graphic design personnel to integrate images as basic site components.</w:t>
            </w:r>
          </w:p>
          <w:p w:rsidR="0032652F" w:rsidRPr="00C37618" w:rsidRDefault="0032652F" w:rsidP="00D831F2">
            <w:pPr>
              <w:pStyle w:val="SubsectionText"/>
              <w:numPr>
                <w:ilvl w:val="0"/>
                <w:numId w:val="31"/>
              </w:numPr>
              <w:rPr>
                <w:sz w:val="24"/>
                <w:szCs w:val="24"/>
              </w:rPr>
            </w:pPr>
            <w:r w:rsidRPr="00C37618">
              <w:rPr>
                <w:sz w:val="24"/>
                <w:szCs w:val="24"/>
              </w:rPr>
              <w:t>Coded websites using HTML, CSS, Javascript, jQuery and PHP languages.</w:t>
            </w:r>
          </w:p>
          <w:p w:rsidR="0032652F" w:rsidRPr="00C37618" w:rsidRDefault="0032652F" w:rsidP="00D831F2">
            <w:pPr>
              <w:pStyle w:val="SubsectionText"/>
              <w:numPr>
                <w:ilvl w:val="0"/>
                <w:numId w:val="31"/>
              </w:numPr>
              <w:rPr>
                <w:sz w:val="24"/>
                <w:szCs w:val="24"/>
              </w:rPr>
            </w:pPr>
            <w:r w:rsidRPr="00C37618">
              <w:rPr>
                <w:sz w:val="24"/>
                <w:szCs w:val="24"/>
              </w:rPr>
              <w:t>Conducted functional testing over course of web development lifecycle.</w:t>
            </w:r>
          </w:p>
          <w:p w:rsidR="0032652F" w:rsidRPr="00C37618" w:rsidRDefault="0032652F" w:rsidP="00D831F2">
            <w:pPr>
              <w:pStyle w:val="SubsectionText"/>
              <w:numPr>
                <w:ilvl w:val="0"/>
                <w:numId w:val="31"/>
              </w:numPr>
              <w:rPr>
                <w:sz w:val="24"/>
                <w:szCs w:val="24"/>
              </w:rPr>
            </w:pPr>
            <w:r w:rsidRPr="00C37618">
              <w:rPr>
                <w:sz w:val="24"/>
                <w:szCs w:val="24"/>
              </w:rPr>
              <w:t>Reviewed code to validate structures, assess security and verify browser, device and operating system compatibility.</w:t>
            </w:r>
          </w:p>
          <w:p w:rsidR="0032652F" w:rsidRPr="00C37618" w:rsidRDefault="0032652F" w:rsidP="00D831F2">
            <w:pPr>
              <w:pStyle w:val="SubsectionText"/>
              <w:numPr>
                <w:ilvl w:val="0"/>
                <w:numId w:val="31"/>
              </w:numPr>
              <w:rPr>
                <w:sz w:val="24"/>
                <w:szCs w:val="24"/>
              </w:rPr>
            </w:pPr>
            <w:r w:rsidRPr="00C37618">
              <w:rPr>
                <w:sz w:val="24"/>
                <w:szCs w:val="24"/>
              </w:rPr>
              <w:t>Employed coding practices based on commonly accepted standards to establish site layout and user interface.</w:t>
            </w:r>
          </w:p>
          <w:p w:rsidR="0032652F" w:rsidRPr="00C37618" w:rsidRDefault="0032652F" w:rsidP="00D831F2">
            <w:pPr>
              <w:pStyle w:val="SubsectionText"/>
              <w:numPr>
                <w:ilvl w:val="0"/>
                <w:numId w:val="31"/>
              </w:numPr>
              <w:rPr>
                <w:sz w:val="24"/>
                <w:szCs w:val="24"/>
              </w:rPr>
            </w:pPr>
            <w:r w:rsidRPr="00C37618">
              <w:rPr>
                <w:sz w:val="24"/>
                <w:szCs w:val="24"/>
              </w:rPr>
              <w:t xml:space="preserve">Created powerful Content Management Systems to serve as interface for client.  </w:t>
            </w:r>
          </w:p>
          <w:p w:rsidR="003E5632" w:rsidRPr="00C37618" w:rsidRDefault="003E5632" w:rsidP="003E5632">
            <w:pPr>
              <w:pStyle w:val="SubsectionText"/>
              <w:rPr>
                <w:sz w:val="24"/>
                <w:szCs w:val="24"/>
              </w:rPr>
            </w:pPr>
          </w:p>
          <w:p w:rsidR="001F5AE2" w:rsidRPr="00C37618" w:rsidRDefault="00F976BF">
            <w:pPr>
              <w:pStyle w:val="Section"/>
              <w:rPr>
                <w:szCs w:val="24"/>
              </w:rPr>
            </w:pPr>
            <w:r w:rsidRPr="00C37618">
              <w:rPr>
                <w:szCs w:val="24"/>
              </w:rPr>
              <w:t>Education</w:t>
            </w:r>
          </w:p>
          <w:p w:rsidR="000B2769" w:rsidRPr="00C37618" w:rsidRDefault="000B2769" w:rsidP="000B2769">
            <w:pPr>
              <w:pStyle w:val="Subsection"/>
              <w:spacing w:after="0"/>
              <w:rPr>
                <w:sz w:val="24"/>
                <w:szCs w:val="24"/>
              </w:rPr>
            </w:pPr>
            <w:r w:rsidRPr="00C37618">
              <w:rPr>
                <w:sz w:val="24"/>
                <w:szCs w:val="24"/>
              </w:rPr>
              <w:t>Bachelor of Science: Computer Science</w:t>
            </w:r>
          </w:p>
          <w:p w:rsidR="002C4983" w:rsidRPr="00C37618" w:rsidRDefault="002C4983" w:rsidP="000B2769">
            <w:pPr>
              <w:pStyle w:val="Subsection"/>
              <w:spacing w:after="0"/>
              <w:rPr>
                <w:sz w:val="24"/>
                <w:szCs w:val="24"/>
              </w:rPr>
            </w:pPr>
            <w:r w:rsidRPr="00C37618">
              <w:rPr>
                <w:sz w:val="24"/>
                <w:szCs w:val="24"/>
              </w:rPr>
              <w:t>University of Benin- Benin City</w:t>
            </w:r>
          </w:p>
          <w:p w:rsidR="001F5AE2" w:rsidRPr="00C37618" w:rsidRDefault="00F976BF" w:rsidP="00C83540">
            <w:pPr>
              <w:pStyle w:val="Subsection"/>
              <w:spacing w:after="0"/>
              <w:rPr>
                <w:b w:val="0"/>
                <w:sz w:val="24"/>
                <w:szCs w:val="24"/>
              </w:rPr>
            </w:pPr>
            <w:r w:rsidRPr="00C37618">
              <w:rPr>
                <w:b w:val="0"/>
                <w:sz w:val="24"/>
                <w:szCs w:val="24"/>
              </w:rPr>
              <w:t xml:space="preserve"> (</w:t>
            </w:r>
            <w:r w:rsidR="00C83540" w:rsidRPr="00C37618">
              <w:rPr>
                <w:b w:val="0"/>
                <w:sz w:val="24"/>
                <w:szCs w:val="24"/>
              </w:rPr>
              <w:t>January 2017</w:t>
            </w:r>
            <w:r w:rsidR="002C4983" w:rsidRPr="00C37618">
              <w:rPr>
                <w:b w:val="0"/>
                <w:sz w:val="24"/>
                <w:szCs w:val="24"/>
              </w:rPr>
              <w:t xml:space="preserve"> - </w:t>
            </w:r>
            <w:r w:rsidR="000B2769" w:rsidRPr="00C37618">
              <w:rPr>
                <w:b w:val="0"/>
                <w:sz w:val="24"/>
                <w:szCs w:val="24"/>
              </w:rPr>
              <w:t>July, 2021</w:t>
            </w:r>
            <w:r w:rsidRPr="00C37618">
              <w:rPr>
                <w:b w:val="0"/>
                <w:sz w:val="24"/>
                <w:szCs w:val="24"/>
              </w:rPr>
              <w:t>)</w:t>
            </w:r>
          </w:p>
        </w:tc>
      </w:tr>
      <w:tr w:rsidR="000B2769" w:rsidRPr="00C37618">
        <w:trPr>
          <w:jc w:val="center"/>
        </w:trPr>
        <w:tc>
          <w:tcPr>
            <w:tcW w:w="365" w:type="dxa"/>
            <w:shd w:val="clear" w:color="auto" w:fill="AAB0C7" w:themeFill="accent1" w:themeFillTint="99"/>
          </w:tcPr>
          <w:p w:rsidR="000B2769" w:rsidRPr="00C37618" w:rsidRDefault="000B2769">
            <w:pPr>
              <w:spacing w:after="0" w:line="240" w:lineRule="auto"/>
              <w:rPr>
                <w:sz w:val="24"/>
                <w:szCs w:val="24"/>
              </w:rPr>
            </w:pPr>
          </w:p>
        </w:tc>
        <w:tc>
          <w:tcPr>
            <w:tcW w:w="0" w:type="auto"/>
            <w:tcMar>
              <w:top w:w="360" w:type="dxa"/>
              <w:left w:w="360" w:type="dxa"/>
              <w:bottom w:w="360" w:type="dxa"/>
              <w:right w:w="360" w:type="dxa"/>
            </w:tcMar>
          </w:tcPr>
          <w:p w:rsidR="00C83540" w:rsidRPr="00C37618" w:rsidRDefault="00C83540" w:rsidP="00C83540">
            <w:pPr>
              <w:pStyle w:val="Section"/>
              <w:rPr>
                <w:szCs w:val="24"/>
              </w:rPr>
            </w:pPr>
            <w:r w:rsidRPr="00C37618">
              <w:rPr>
                <w:szCs w:val="24"/>
              </w:rPr>
              <w:t>Languages</w:t>
            </w:r>
          </w:p>
          <w:p w:rsidR="00C83540" w:rsidRPr="00C37618" w:rsidRDefault="00C83540" w:rsidP="00C83540">
            <w:pPr>
              <w:pStyle w:val="Subsection"/>
              <w:spacing w:after="0"/>
              <w:rPr>
                <w:sz w:val="24"/>
                <w:szCs w:val="24"/>
              </w:rPr>
            </w:pPr>
            <w:r w:rsidRPr="00C37618">
              <w:rPr>
                <w:sz w:val="24"/>
                <w:szCs w:val="24"/>
              </w:rPr>
              <w:t>English</w:t>
            </w:r>
          </w:p>
          <w:p w:rsidR="000B2769" w:rsidRPr="00C37618" w:rsidRDefault="000B2769">
            <w:pPr>
              <w:pStyle w:val="Section"/>
              <w:rPr>
                <w:szCs w:val="24"/>
              </w:rPr>
            </w:pP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1F5AE2" w:rsidRPr="00C37618">
        <w:trPr>
          <w:trHeight w:val="576"/>
        </w:trPr>
        <w:tc>
          <w:tcPr>
            <w:tcW w:w="9576" w:type="dxa"/>
          </w:tcPr>
          <w:p w:rsidR="001F5AE2" w:rsidRPr="00C37618" w:rsidRDefault="001F5AE2">
            <w:pPr>
              <w:spacing w:after="0" w:line="240" w:lineRule="auto"/>
              <w:rPr>
                <w:sz w:val="24"/>
                <w:szCs w:val="24"/>
              </w:rPr>
            </w:pPr>
          </w:p>
        </w:tc>
      </w:tr>
    </w:tbl>
    <w:p w:rsidR="001F5AE2" w:rsidRPr="00C37618" w:rsidRDefault="001F5AE2">
      <w:pPr>
        <w:rPr>
          <w:sz w:val="24"/>
          <w:szCs w:val="24"/>
        </w:rPr>
      </w:pPr>
    </w:p>
    <w:p w:rsidR="001F5AE2" w:rsidRPr="00C37618" w:rsidRDefault="001F5AE2">
      <w:pPr>
        <w:rPr>
          <w:sz w:val="24"/>
          <w:szCs w:val="24"/>
        </w:rPr>
      </w:pPr>
    </w:p>
    <w:sectPr w:rsidR="001F5AE2" w:rsidRPr="00C37618">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5AD" w:rsidRDefault="001E35AD">
      <w:pPr>
        <w:spacing w:after="0" w:line="240" w:lineRule="auto"/>
      </w:pPr>
      <w:r>
        <w:separator/>
      </w:r>
    </w:p>
  </w:endnote>
  <w:endnote w:type="continuationSeparator" w:id="0">
    <w:p w:rsidR="001E35AD" w:rsidRDefault="001E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E2" w:rsidRDefault="00F976BF">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9270DB">
      <w:rPr>
        <w:noProof/>
      </w:rPr>
      <w:t>2</w:t>
    </w:r>
    <w:r>
      <w:rPr>
        <w:noProof/>
      </w:rPr>
      <w:fldChar w:fldCharType="end"/>
    </w:r>
    <w:r>
      <w:t xml:space="preserve"> | </w:t>
    </w:r>
    <w:sdt>
      <w:sdtPr>
        <w:id w:val="121446346"/>
        <w:showingPlcHdr/>
        <w:text/>
      </w:sdtPr>
      <w:sdtEndPr/>
      <w:sdtContent>
        <w:r>
          <w:t>[Type your phone number]</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E2" w:rsidRDefault="00F976BF">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C37618">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5AD" w:rsidRDefault="001E35AD">
      <w:pPr>
        <w:spacing w:after="0" w:line="240" w:lineRule="auto"/>
      </w:pPr>
      <w:r>
        <w:separator/>
      </w:r>
    </w:p>
  </w:footnote>
  <w:footnote w:type="continuationSeparator" w:id="0">
    <w:p w:rsidR="001E35AD" w:rsidRDefault="001E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E2" w:rsidRDefault="00F976BF">
    <w:pPr>
      <w:pStyle w:val="HeaderLeft"/>
      <w:jc w:val="right"/>
    </w:pPr>
    <w:r>
      <w:rPr>
        <w:color w:val="CEDBE6" w:themeColor="accent2" w:themeTint="80"/>
      </w:rPr>
      <w:sym w:font="Wingdings 3" w:char="F07D"/>
    </w:r>
    <w:r>
      <w:t xml:space="preserve"> Resume: </w:t>
    </w:r>
    <w:sdt>
      <w:sdtPr>
        <w:id w:val="176770587"/>
        <w:dataBinding w:prefixMappings="xmlns:ns0='http://schemas.openxmlformats.org/package/2006/metadata/core-properties' xmlns:ns1='http://purl.org/dc/elements/1.1/'" w:xpath="/ns0:coreProperties[1]/ns1:creator[1]" w:storeItemID="{6C3C8BC8-F283-45AE-878A-BAB7291924A1}"/>
        <w:text/>
      </w:sdtPr>
      <w:sdtEndPr/>
      <w:sdtContent>
        <w:r w:rsidR="00A021A9">
          <w:rPr>
            <w:lang w:val="en-GB"/>
          </w:rPr>
          <w:t xml:space="preserve">Norbert </w:t>
        </w:r>
        <w:proofErr w:type="spellStart"/>
        <w:r w:rsidR="00A021A9">
          <w:rPr>
            <w:lang w:val="en-GB"/>
          </w:rPr>
          <w:t>Madojemu</w:t>
        </w:r>
        <w:proofErr w:type="spellEnd"/>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E2" w:rsidRDefault="00F976BF">
    <w:pPr>
      <w:pStyle w:val="HeaderRight"/>
      <w:jc w:val="left"/>
    </w:pPr>
    <w:r>
      <w:rPr>
        <w:color w:val="CEDBE6"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rsidR="00A021A9">
          <w:rPr>
            <w:lang w:val="en-GB"/>
          </w:rPr>
          <w:t xml:space="preserve">Norbert </w:t>
        </w:r>
        <w:proofErr w:type="spellStart"/>
        <w:r w:rsidR="00A021A9">
          <w:rPr>
            <w:lang w:val="en-GB"/>
          </w:rPr>
          <w:t>Madojemu</w:t>
        </w:r>
        <w:proofErr w:type="spellEnd"/>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79284550"/>
    <w:multiLevelType w:val="hybridMultilevel"/>
    <w:tmpl w:val="9FE0E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1A9"/>
    <w:rsid w:val="000B2769"/>
    <w:rsid w:val="001E35AD"/>
    <w:rsid w:val="001F5AE2"/>
    <w:rsid w:val="002C4983"/>
    <w:rsid w:val="0032652F"/>
    <w:rsid w:val="003E5632"/>
    <w:rsid w:val="007B79E8"/>
    <w:rsid w:val="008A58BD"/>
    <w:rsid w:val="009270DB"/>
    <w:rsid w:val="00A021A9"/>
    <w:rsid w:val="00C37618"/>
    <w:rsid w:val="00C83540"/>
    <w:rsid w:val="00CB35DA"/>
    <w:rsid w:val="00D831F2"/>
    <w:rsid w:val="00F976BF"/>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A912"/>
  <w15:docId w15:val="{7C40B11F-4686-4906-A105-C725D5CE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0943">
      <w:bodyDiv w:val="1"/>
      <w:marLeft w:val="0"/>
      <w:marRight w:val="0"/>
      <w:marTop w:val="0"/>
      <w:marBottom w:val="0"/>
      <w:divBdr>
        <w:top w:val="none" w:sz="0" w:space="0" w:color="auto"/>
        <w:left w:val="none" w:sz="0" w:space="0" w:color="auto"/>
        <w:bottom w:val="none" w:sz="0" w:space="0" w:color="auto"/>
        <w:right w:val="none" w:sz="0" w:space="0" w:color="auto"/>
      </w:divBdr>
    </w:div>
    <w:div w:id="218324121">
      <w:bodyDiv w:val="1"/>
      <w:marLeft w:val="0"/>
      <w:marRight w:val="0"/>
      <w:marTop w:val="0"/>
      <w:marBottom w:val="0"/>
      <w:divBdr>
        <w:top w:val="none" w:sz="0" w:space="0" w:color="auto"/>
        <w:left w:val="none" w:sz="0" w:space="0" w:color="auto"/>
        <w:bottom w:val="none" w:sz="0" w:space="0" w:color="auto"/>
        <w:right w:val="none" w:sz="0" w:space="0" w:color="auto"/>
      </w:divBdr>
    </w:div>
    <w:div w:id="845706327">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bertmadojemu.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2390627EAF47F0AF9FAAAF57A3A399"/>
        <w:category>
          <w:name w:val="General"/>
          <w:gallery w:val="placeholder"/>
        </w:category>
        <w:types>
          <w:type w:val="bbPlcHdr"/>
        </w:types>
        <w:behaviors>
          <w:behavior w:val="content"/>
        </w:behaviors>
        <w:guid w:val="{9D6E5BFC-7035-494B-8C4F-2338EB836BCB}"/>
      </w:docPartPr>
      <w:docPartBody>
        <w:p w:rsidR="00C55360" w:rsidRDefault="00162A47">
          <w:pPr>
            <w:pStyle w:val="6F2390627EAF47F0AF9FAAAF57A3A399"/>
          </w:pPr>
          <w:r>
            <w:rPr>
              <w:rStyle w:val="PlaceholderText"/>
            </w:rPr>
            <w:t>Choose a building block.</w:t>
          </w:r>
        </w:p>
      </w:docPartBody>
    </w:docPart>
    <w:docPart>
      <w:docPartPr>
        <w:name w:val="523FB674693940B08AF9DECB39F2BDA8"/>
        <w:category>
          <w:name w:val="General"/>
          <w:gallery w:val="placeholder"/>
        </w:category>
        <w:types>
          <w:type w:val="bbPlcHdr"/>
        </w:types>
        <w:behaviors>
          <w:behavior w:val="content"/>
        </w:behaviors>
        <w:guid w:val="{8F5B8B88-F16D-4F5A-8F73-146F51D9AA3D}"/>
      </w:docPartPr>
      <w:docPartBody>
        <w:p w:rsidR="00C55360" w:rsidRDefault="00162A47">
          <w:pPr>
            <w:pStyle w:val="523FB674693940B08AF9DECB39F2BDA8"/>
          </w:pPr>
          <w:r>
            <w:t>[Type your name]</w:t>
          </w:r>
        </w:p>
      </w:docPartBody>
    </w:docPart>
    <w:docPart>
      <w:docPartPr>
        <w:name w:val="2A4D487C78174A09BDCC0659AEE0A524"/>
        <w:category>
          <w:name w:val="General"/>
          <w:gallery w:val="placeholder"/>
        </w:category>
        <w:types>
          <w:type w:val="bbPlcHdr"/>
        </w:types>
        <w:behaviors>
          <w:behavior w:val="content"/>
        </w:behaviors>
        <w:guid w:val="{E3A5DA45-B5E5-400F-B2B9-16243F4EF4C6}"/>
      </w:docPartPr>
      <w:docPartBody>
        <w:p w:rsidR="004A4719" w:rsidRDefault="00C55360" w:rsidP="00C55360">
          <w:pPr>
            <w:pStyle w:val="2A4D487C78174A09BDCC0659AEE0A524"/>
          </w:pPr>
          <w:r>
            <w:rPr>
              <w:rStyle w:val="SubsectionDateChar"/>
            </w:rPr>
            <w:t>[Type the company name]</w:t>
          </w:r>
        </w:p>
      </w:docPartBody>
    </w:docPart>
    <w:docPart>
      <w:docPartPr>
        <w:name w:val="34D08098274942538EDE8538DCF2F3CD"/>
        <w:category>
          <w:name w:val="General"/>
          <w:gallery w:val="placeholder"/>
        </w:category>
        <w:types>
          <w:type w:val="bbPlcHdr"/>
        </w:types>
        <w:behaviors>
          <w:behavior w:val="content"/>
        </w:behaviors>
        <w:guid w:val="{55FA588F-8078-4968-B127-BE2319BA4B4C}"/>
      </w:docPartPr>
      <w:docPartBody>
        <w:p w:rsidR="00000000" w:rsidRDefault="00131B48" w:rsidP="00131B48">
          <w:pPr>
            <w:pStyle w:val="34D08098274942538EDE8538DCF2F3CD"/>
          </w:pPr>
          <w:r>
            <w:rPr>
              <w:rStyle w:val="SubsectionDateChar"/>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6F"/>
    <w:rsid w:val="00131B48"/>
    <w:rsid w:val="00162A47"/>
    <w:rsid w:val="004A4719"/>
    <w:rsid w:val="006C3632"/>
    <w:rsid w:val="007C0730"/>
    <w:rsid w:val="00981C6F"/>
    <w:rsid w:val="009F1BC6"/>
    <w:rsid w:val="00C55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6F2390627EAF47F0AF9FAAAF57A3A399">
    <w:name w:val="6F2390627EAF47F0AF9FAAAF57A3A399"/>
  </w:style>
  <w:style w:type="paragraph" w:customStyle="1" w:styleId="523FB674693940B08AF9DECB39F2BDA8">
    <w:name w:val="523FB674693940B08AF9DECB39F2BDA8"/>
  </w:style>
  <w:style w:type="paragraph" w:customStyle="1" w:styleId="40001298DABE418C9698E62559B0F1D3">
    <w:name w:val="40001298DABE418C9698E62559B0F1D3"/>
  </w:style>
  <w:style w:type="paragraph" w:customStyle="1" w:styleId="26E2D4831918446A9772772EAFBEB0E0">
    <w:name w:val="26E2D4831918446A9772772EAFBEB0E0"/>
  </w:style>
  <w:style w:type="paragraph" w:customStyle="1" w:styleId="36B1AA48446D47F2B7A77459307BC110">
    <w:name w:val="36B1AA48446D47F2B7A77459307BC110"/>
  </w:style>
  <w:style w:type="paragraph" w:customStyle="1" w:styleId="B1CFD964F4B84BE28D0351BF078CFD9E">
    <w:name w:val="B1CFD964F4B84BE28D0351BF078CFD9E"/>
  </w:style>
  <w:style w:type="paragraph" w:customStyle="1" w:styleId="5FB2E0F31BEB4ADF98DB7871B3E38944">
    <w:name w:val="5FB2E0F31BEB4ADF98DB7871B3E38944"/>
  </w:style>
  <w:style w:type="paragraph" w:customStyle="1" w:styleId="1516E872702340B4AA4B22E5964FF5D9">
    <w:name w:val="1516E872702340B4AA4B22E5964FF5D9"/>
  </w:style>
  <w:style w:type="paragraph" w:customStyle="1" w:styleId="SubsectionDate">
    <w:name w:val="Subsection Date"/>
    <w:basedOn w:val="Normal"/>
    <w:link w:val="SubsectionDateChar"/>
    <w:uiPriority w:val="4"/>
    <w:qFormat/>
    <w:rsid w:val="00131B48"/>
    <w:pPr>
      <w:spacing w:after="120" w:line="240" w:lineRule="auto"/>
      <w:contextualSpacing/>
    </w:pPr>
    <w:rPr>
      <w:rFonts w:asciiTheme="majorHAnsi" w:eastAsiaTheme="minorHAnsi" w:hAnsiTheme="majorHAnsi" w:cs="Times New Roman"/>
      <w:color w:val="5B9BD5" w:themeColor="accent1"/>
      <w:sz w:val="18"/>
      <w:szCs w:val="20"/>
      <w:lang w:val="en-US" w:eastAsia="ja-JP"/>
    </w:rPr>
  </w:style>
  <w:style w:type="character" w:customStyle="1" w:styleId="SubsectionDateChar">
    <w:name w:val="Subsection Date Char"/>
    <w:basedOn w:val="DefaultParagraphFont"/>
    <w:link w:val="SubsectionDate"/>
    <w:uiPriority w:val="4"/>
    <w:rsid w:val="00131B48"/>
    <w:rPr>
      <w:rFonts w:asciiTheme="majorHAnsi" w:eastAsiaTheme="minorHAnsi" w:hAnsiTheme="majorHAnsi" w:cs="Times New Roman"/>
      <w:color w:val="5B9BD5" w:themeColor="accent1"/>
      <w:sz w:val="18"/>
      <w:szCs w:val="20"/>
      <w:lang w:val="en-US" w:eastAsia="ja-JP"/>
    </w:rPr>
  </w:style>
  <w:style w:type="paragraph" w:customStyle="1" w:styleId="30E520C6898F48D69EA942D6902D4901">
    <w:name w:val="30E520C6898F48D69EA942D6902D4901"/>
  </w:style>
  <w:style w:type="paragraph" w:customStyle="1" w:styleId="202386190CDE4734B56B702FEA78D24B">
    <w:name w:val="202386190CDE4734B56B702FEA78D24B"/>
  </w:style>
  <w:style w:type="paragraph" w:customStyle="1" w:styleId="1ED31F7FA41D4119A290EF04D9ADE76F">
    <w:name w:val="1ED31F7FA41D4119A290EF04D9ADE76F"/>
  </w:style>
  <w:style w:type="paragraph" w:customStyle="1" w:styleId="1C57DDE536564FB080248186D2D88F8D">
    <w:name w:val="1C57DDE536564FB080248186D2D88F8D"/>
  </w:style>
  <w:style w:type="paragraph" w:customStyle="1" w:styleId="93255ED69A5A4F8BBC6BC4E9CB1677D7">
    <w:name w:val="93255ED69A5A4F8BBC6BC4E9CB1677D7"/>
  </w:style>
  <w:style w:type="paragraph" w:customStyle="1" w:styleId="325DDAEA68C544F0B3045A6DB65D2E4F">
    <w:name w:val="325DDAEA68C544F0B3045A6DB65D2E4F"/>
  </w:style>
  <w:style w:type="paragraph" w:customStyle="1" w:styleId="559CFE131E4541A78E05C815FB200C94">
    <w:name w:val="559CFE131E4541A78E05C815FB200C94"/>
  </w:style>
  <w:style w:type="paragraph" w:customStyle="1" w:styleId="B2959060FD1F44DAB0556E3C0579F434">
    <w:name w:val="B2959060FD1F44DAB0556E3C0579F434"/>
  </w:style>
  <w:style w:type="paragraph" w:customStyle="1" w:styleId="FE3EBFEFE933413F94EEB927EF7BCF41">
    <w:name w:val="FE3EBFEFE933413F94EEB927EF7BCF41"/>
  </w:style>
  <w:style w:type="paragraph" w:customStyle="1" w:styleId="82F668E9DB32424EBF8E81AB921EE3C5">
    <w:name w:val="82F668E9DB32424EBF8E81AB921EE3C5"/>
    <w:rsid w:val="00981C6F"/>
  </w:style>
  <w:style w:type="paragraph" w:customStyle="1" w:styleId="8FBDDD15D48A4AD5BD6AADAD0EBA3F71">
    <w:name w:val="8FBDDD15D48A4AD5BD6AADAD0EBA3F71"/>
    <w:rsid w:val="00981C6F"/>
  </w:style>
  <w:style w:type="paragraph" w:customStyle="1" w:styleId="2A4D487C78174A09BDCC0659AEE0A524">
    <w:name w:val="2A4D487C78174A09BDCC0659AEE0A524"/>
    <w:rsid w:val="00C55360"/>
  </w:style>
  <w:style w:type="paragraph" w:customStyle="1" w:styleId="5498A2311E344338BEF3954F9DB0F509">
    <w:name w:val="5498A2311E344338BEF3954F9DB0F509"/>
    <w:rsid w:val="00C55360"/>
  </w:style>
  <w:style w:type="paragraph" w:customStyle="1" w:styleId="34D08098274942538EDE8538DCF2F3CD">
    <w:name w:val="34D08098274942538EDE8538DCF2F3CD"/>
    <w:rsid w:val="00131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OriginResume</Template>
  <TotalTime>889</TotalTime>
  <Pages>4</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Norbert Madojemu</dc:creator>
  <cp:lastModifiedBy>user</cp:lastModifiedBy>
  <cp:revision>5</cp:revision>
  <dcterms:created xsi:type="dcterms:W3CDTF">2021-11-13T19:48:00Z</dcterms:created>
  <dcterms:modified xsi:type="dcterms:W3CDTF">2021-11-19T13:59:00Z</dcterms:modified>
</cp:coreProperties>
</file>