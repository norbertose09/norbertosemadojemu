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1F5AE2" w:rsidRPr="00C37618">
        <w:tc>
          <w:tcPr>
            <w:tcW w:w="9576" w:type="dxa"/>
          </w:tcPr>
          <w:p w:rsidR="001F5AE2" w:rsidRPr="00C37618" w:rsidRDefault="001F5AE2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  <w:sz w:val="24"/>
                <w:szCs w:val="24"/>
              </w:rPr>
            </w:pPr>
          </w:p>
        </w:tc>
      </w:tr>
    </w:tbl>
    <w:sdt>
      <w:sdtPr>
        <w:rPr>
          <w:sz w:val="24"/>
          <w:szCs w:val="24"/>
        </w:rPr>
        <w:alias w:val="Resume Name"/>
        <w:tag w:val="Resume Name"/>
        <w:id w:val="2142538285"/>
        <w:placeholder>
          <w:docPart w:val="6F2390627EAF47F0AF9FAAAF57A3A399"/>
        </w:placeholder>
        <w:docPartList>
          <w:docPartGallery w:val="Quick Parts"/>
          <w:docPartCategory w:val=" Resume Name"/>
        </w:docPartList>
      </w:sdtPr>
      <w:sdtEndPr/>
      <w:sdtContent>
        <w:p w:rsidR="001F5AE2" w:rsidRPr="00C37618" w:rsidRDefault="001F5AE2">
          <w:pPr>
            <w:pStyle w:val="NoSpacing"/>
            <w:rPr>
              <w:sz w:val="24"/>
              <w:szCs w:val="24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7"/>
            <w:gridCol w:w="9007"/>
          </w:tblGrid>
          <w:tr w:rsidR="001F5AE2" w:rsidRPr="00C37618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F5AE2" w:rsidRPr="00C37618" w:rsidRDefault="001F5AE2">
                <w:pPr>
                  <w:spacing w:after="0" w:line="240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A021A9" w:rsidRPr="009F3F3A" w:rsidRDefault="00F976BF" w:rsidP="009F3F3A">
                <w:pPr>
                  <w:pStyle w:val="PersonalName"/>
                  <w:rPr>
                    <w:sz w:val="24"/>
                    <w:szCs w:val="24"/>
                  </w:rPr>
                </w:pPr>
                <w:r w:rsidRPr="00C37618">
                  <w:rPr>
                    <w:color w:val="628BAD" w:themeColor="accent2" w:themeShade="BF"/>
                    <w:spacing w:val="10"/>
                    <w:sz w:val="24"/>
                    <w:szCs w:val="24"/>
                  </w:rPr>
                  <w:sym w:font="Wingdings 3" w:char="F07D"/>
                </w:r>
                <w:sdt>
                  <w:sdtPr>
                    <w:rPr>
                      <w:sz w:val="24"/>
                      <w:szCs w:val="24"/>
                    </w:rPr>
                    <w:id w:val="10979384"/>
                    <w:placeholder>
                      <w:docPart w:val="523FB674693940B08AF9DECB39F2BDA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021A9" w:rsidRPr="00C37618">
                      <w:rPr>
                        <w:sz w:val="24"/>
                        <w:szCs w:val="24"/>
                        <w:lang w:val="en-GB"/>
                      </w:rPr>
                      <w:t>Norbert Madojemu</w:t>
                    </w:r>
                  </w:sdtContent>
                </w:sdt>
              </w:p>
              <w:p w:rsidR="001F5AE2" w:rsidRPr="00C37618" w:rsidRDefault="00F976BF">
                <w:pPr>
                  <w:pStyle w:val="AddressText"/>
                  <w:spacing w:line="240" w:lineRule="auto"/>
                  <w:rPr>
                    <w:sz w:val="24"/>
                    <w:szCs w:val="24"/>
                  </w:rPr>
                </w:pPr>
                <w:r w:rsidRPr="00C37618">
                  <w:rPr>
                    <w:sz w:val="24"/>
                    <w:szCs w:val="24"/>
                  </w:rPr>
                  <w:t xml:space="preserve">Phone: </w:t>
                </w:r>
                <w:r w:rsidR="00A021A9" w:rsidRPr="00C37618">
                  <w:rPr>
                    <w:sz w:val="24"/>
                    <w:szCs w:val="24"/>
                  </w:rPr>
                  <w:t>+2348054021320</w:t>
                </w:r>
              </w:p>
              <w:p w:rsidR="001F5AE2" w:rsidRPr="00C37618" w:rsidRDefault="00F976BF">
                <w:pPr>
                  <w:pStyle w:val="AddressText"/>
                  <w:spacing w:line="240" w:lineRule="auto"/>
                  <w:rPr>
                    <w:sz w:val="24"/>
                    <w:szCs w:val="24"/>
                  </w:rPr>
                </w:pPr>
                <w:r w:rsidRPr="00C37618">
                  <w:rPr>
                    <w:sz w:val="24"/>
                    <w:szCs w:val="24"/>
                  </w:rPr>
                  <w:t xml:space="preserve">E-mail: </w:t>
                </w:r>
                <w:r w:rsidR="009F3F3A">
                  <w:rPr>
                    <w:sz w:val="24"/>
                    <w:szCs w:val="24"/>
                  </w:rPr>
                  <w:t>norbert99301@gmail</w:t>
                </w:r>
                <w:r w:rsidR="00A021A9" w:rsidRPr="00C37618">
                  <w:rPr>
                    <w:sz w:val="24"/>
                    <w:szCs w:val="24"/>
                  </w:rPr>
                  <w:t>.com</w:t>
                </w:r>
              </w:p>
              <w:p w:rsidR="002C4983" w:rsidRPr="00C37618" w:rsidRDefault="009F3F3A" w:rsidP="009F3F3A">
                <w:pPr>
                  <w:pStyle w:val="AddressText"/>
                  <w:spacing w:line="240" w:lineRule="auto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    LinkedIn</w:t>
                </w:r>
                <w:r w:rsidR="00F976BF" w:rsidRPr="00C37618">
                  <w:rPr>
                    <w:sz w:val="24"/>
                    <w:szCs w:val="24"/>
                  </w:rPr>
                  <w:t xml:space="preserve">: </w:t>
                </w:r>
                <w:r w:rsidRPr="009F3F3A">
                  <w:rPr>
                    <w:sz w:val="22"/>
                    <w:szCs w:val="22"/>
                  </w:rPr>
                  <w:t>https://www.linkedin.com/in/norbert-madojemu-930036168</w:t>
                </w:r>
              </w:p>
            </w:tc>
          </w:tr>
        </w:tbl>
        <w:p w:rsidR="001F5AE2" w:rsidRPr="00C37618" w:rsidRDefault="0081780F">
          <w:pPr>
            <w:pStyle w:val="NoSpacing"/>
            <w:rPr>
              <w:sz w:val="24"/>
              <w:szCs w:val="24"/>
            </w:rPr>
          </w:pPr>
        </w:p>
      </w:sdtContent>
    </w:sdt>
    <w:p w:rsidR="001F5AE2" w:rsidRPr="00C37618" w:rsidRDefault="001F5AE2">
      <w:pPr>
        <w:pStyle w:val="NoSpacing"/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1F5AE2" w:rsidRPr="00C37618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F5AE2" w:rsidRPr="00C37618" w:rsidRDefault="001F5AE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F5AE2" w:rsidRDefault="009F3F3A">
            <w:pPr>
              <w:pStyle w:val="Section"/>
              <w:rPr>
                <w:szCs w:val="24"/>
                <w:u w:val="single"/>
              </w:rPr>
            </w:pPr>
            <w:r>
              <w:rPr>
                <w:szCs w:val="24"/>
              </w:rPr>
              <w:t xml:space="preserve">                                  </w:t>
            </w:r>
            <w:r>
              <w:rPr>
                <w:szCs w:val="24"/>
                <w:u w:val="single"/>
              </w:rPr>
              <w:t>SOFTWARE</w:t>
            </w:r>
            <w:r w:rsidRPr="009F3F3A">
              <w:rPr>
                <w:szCs w:val="24"/>
                <w:u w:val="single"/>
              </w:rPr>
              <w:t xml:space="preserve"> DEVELOPER</w:t>
            </w:r>
          </w:p>
          <w:p w:rsidR="009F3F3A" w:rsidRPr="001F1D6A" w:rsidRDefault="001F1D6A" w:rsidP="001F1D6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F1D6A">
              <w:rPr>
                <w:rFonts w:ascii="Times New Roman" w:hAnsi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</w:t>
            </w:r>
            <w:r w:rsidRPr="001F1D6A">
              <w:rPr>
                <w:rFonts w:ascii="Times New Roman" w:hAnsi="Times New Roman"/>
                <w:b/>
                <w:sz w:val="24"/>
                <w:szCs w:val="24"/>
              </w:rPr>
              <w:t xml:space="preserve">Backend Developer |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Responsive Web Designer </w:t>
            </w:r>
            <w:r w:rsidRPr="001F1D6A">
              <w:rPr>
                <w:rFonts w:ascii="Times New Roman" w:hAnsi="Times New Roman"/>
                <w:b/>
                <w:sz w:val="24"/>
                <w:szCs w:val="24"/>
              </w:rPr>
              <w:t xml:space="preserve">|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Project Manager</w:t>
            </w:r>
          </w:p>
          <w:p w:rsidR="001F5AE2" w:rsidRPr="009456FD" w:rsidRDefault="000B2769" w:rsidP="007B79E8">
            <w:pPr>
              <w:rPr>
                <w:rFonts w:ascii="Times New Roman" w:hAnsi="Times New Roman"/>
                <w:sz w:val="24"/>
                <w:szCs w:val="24"/>
              </w:rPr>
            </w:pPr>
            <w:r w:rsidRPr="009456FD">
              <w:rPr>
                <w:rFonts w:ascii="Times New Roman" w:hAnsi="Times New Roman"/>
                <w:sz w:val="24"/>
                <w:szCs w:val="24"/>
              </w:rPr>
              <w:t xml:space="preserve">Knowledgeable web developer </w:t>
            </w:r>
            <w:r w:rsidR="00D831F2" w:rsidRPr="009456FD">
              <w:rPr>
                <w:rFonts w:ascii="Times New Roman" w:hAnsi="Times New Roman"/>
                <w:sz w:val="24"/>
                <w:szCs w:val="24"/>
              </w:rPr>
              <w:t xml:space="preserve">with over </w:t>
            </w:r>
            <w:r w:rsidR="009F3F3A" w:rsidRPr="009456FD">
              <w:rPr>
                <w:rFonts w:ascii="Times New Roman" w:hAnsi="Times New Roman"/>
                <w:sz w:val="24"/>
                <w:szCs w:val="24"/>
              </w:rPr>
              <w:t>four</w:t>
            </w:r>
            <w:r w:rsidR="00D831F2" w:rsidRPr="009456FD">
              <w:rPr>
                <w:rFonts w:ascii="Times New Roman" w:hAnsi="Times New Roman"/>
                <w:sz w:val="24"/>
                <w:szCs w:val="24"/>
              </w:rPr>
              <w:t xml:space="preserve"> years of experience design</w:t>
            </w:r>
            <w:r w:rsidR="009F3F3A" w:rsidRPr="009456FD">
              <w:rPr>
                <w:rFonts w:ascii="Times New Roman" w:hAnsi="Times New Roman"/>
                <w:sz w:val="24"/>
                <w:szCs w:val="24"/>
              </w:rPr>
              <w:t>ing and creating</w:t>
            </w:r>
            <w:r w:rsidR="001F1D6A" w:rsidRPr="009456FD">
              <w:rPr>
                <w:rFonts w:ascii="Times New Roman" w:hAnsi="Times New Roman"/>
                <w:sz w:val="24"/>
                <w:szCs w:val="24"/>
              </w:rPr>
              <w:t xml:space="preserve"> scalable websites</w:t>
            </w:r>
            <w:r w:rsidR="00D831F2" w:rsidRPr="009456FD">
              <w:rPr>
                <w:rFonts w:ascii="Times New Roman" w:hAnsi="Times New Roman"/>
                <w:sz w:val="24"/>
                <w:szCs w:val="24"/>
              </w:rPr>
              <w:t>, building and maintaining web applications, writing clean and high quality code, performing QA testing, keeping on top of new technologies, troubleshooting and debugging</w:t>
            </w:r>
            <w:r w:rsidR="009F3F3A" w:rsidRPr="009456FD">
              <w:rPr>
                <w:rFonts w:ascii="Times New Roman" w:hAnsi="Times New Roman"/>
                <w:sz w:val="24"/>
                <w:szCs w:val="24"/>
              </w:rPr>
              <w:t>. Ability to manage sophisticated project</w:t>
            </w:r>
            <w:r w:rsidR="001F1D6A" w:rsidRPr="009456FD">
              <w:rPr>
                <w:rFonts w:ascii="Times New Roman" w:hAnsi="Times New Roman"/>
                <w:sz w:val="24"/>
                <w:szCs w:val="24"/>
              </w:rPr>
              <w:t>s</w:t>
            </w:r>
            <w:r w:rsidR="009F3F3A" w:rsidRPr="009456FD">
              <w:rPr>
                <w:rFonts w:ascii="Times New Roman" w:hAnsi="Times New Roman"/>
                <w:sz w:val="24"/>
                <w:szCs w:val="24"/>
              </w:rPr>
              <w:t xml:space="preserve"> and maintain an agile workflow.</w:t>
            </w:r>
          </w:p>
          <w:p w:rsidR="003E5632" w:rsidRPr="00622CB3" w:rsidRDefault="00E32F50" w:rsidP="003E5632">
            <w:pPr>
              <w:pStyle w:val="Section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CORE COMPETENCE</w:t>
            </w:r>
          </w:p>
          <w:p w:rsidR="003E5632" w:rsidRPr="00C932F8" w:rsidRDefault="00C83540" w:rsidP="009456FD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E32F50">
              <w:rPr>
                <w:rFonts w:ascii="Times New Roman" w:hAnsi="Times New Roman"/>
                <w:sz w:val="24"/>
                <w:szCs w:val="24"/>
              </w:rPr>
              <w:t>Back</w:t>
            </w:r>
            <w:r w:rsidR="003E5632" w:rsidRPr="00E32F50">
              <w:rPr>
                <w:rFonts w:ascii="Times New Roman" w:hAnsi="Times New Roman"/>
                <w:sz w:val="24"/>
                <w:szCs w:val="24"/>
              </w:rPr>
              <w:t>end web development</w:t>
            </w:r>
            <w:r w:rsidR="00596D43" w:rsidRPr="00E32F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| </w:t>
            </w:r>
            <w:r w:rsidR="003E5632" w:rsidRPr="00E32F50">
              <w:rPr>
                <w:rFonts w:ascii="Times New Roman" w:hAnsi="Times New Roman"/>
                <w:sz w:val="24"/>
                <w:szCs w:val="24"/>
              </w:rPr>
              <w:t>Responsive</w:t>
            </w:r>
            <w:r w:rsidR="00D831F2" w:rsidRPr="00E32F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D831F2" w:rsidRPr="00E32F50">
              <w:rPr>
                <w:rFonts w:ascii="Times New Roman" w:hAnsi="Times New Roman"/>
                <w:sz w:val="24"/>
                <w:szCs w:val="24"/>
              </w:rPr>
              <w:t xml:space="preserve">Web </w:t>
            </w:r>
            <w:r w:rsidR="003E5632" w:rsidRPr="00E32F50">
              <w:rPr>
                <w:rFonts w:ascii="Times New Roman" w:hAnsi="Times New Roman"/>
                <w:sz w:val="24"/>
                <w:szCs w:val="24"/>
              </w:rPr>
              <w:t xml:space="preserve"> Design</w:t>
            </w:r>
            <w:proofErr w:type="gramEnd"/>
            <w:r w:rsidR="00596D43" w:rsidRPr="00E32F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| </w:t>
            </w:r>
            <w:r w:rsidR="003E5632" w:rsidRPr="00E32F50">
              <w:rPr>
                <w:rFonts w:ascii="Times New Roman" w:hAnsi="Times New Roman"/>
                <w:sz w:val="24"/>
                <w:szCs w:val="24"/>
              </w:rPr>
              <w:t>Site template development</w:t>
            </w:r>
            <w:r w:rsidR="00596D43" w:rsidRPr="00E32F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| </w:t>
            </w:r>
            <w:r w:rsidR="003E5632" w:rsidRPr="00E32F50">
              <w:rPr>
                <w:rFonts w:ascii="Times New Roman" w:hAnsi="Times New Roman"/>
                <w:sz w:val="24"/>
                <w:szCs w:val="24"/>
              </w:rPr>
              <w:t>PHP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| </w:t>
            </w:r>
            <w:r w:rsidR="00596D43" w:rsidRPr="00E32F50">
              <w:rPr>
                <w:rFonts w:ascii="Times New Roman" w:hAnsi="Times New Roman"/>
                <w:sz w:val="24"/>
                <w:szCs w:val="24"/>
              </w:rPr>
              <w:t>JavaScript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| </w:t>
            </w:r>
            <w:r w:rsidR="003E5632" w:rsidRPr="00E32F50">
              <w:rPr>
                <w:rFonts w:ascii="Times New Roman" w:hAnsi="Times New Roman"/>
                <w:sz w:val="24"/>
                <w:szCs w:val="24"/>
              </w:rPr>
              <w:t>HTML5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| </w:t>
            </w:r>
            <w:r w:rsidR="003E5632" w:rsidRPr="00E32F50">
              <w:rPr>
                <w:rFonts w:ascii="Times New Roman" w:hAnsi="Times New Roman"/>
                <w:sz w:val="24"/>
                <w:szCs w:val="24"/>
              </w:rPr>
              <w:t>CSS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| </w:t>
            </w:r>
            <w:r w:rsidR="003E5632" w:rsidRPr="00E32F50">
              <w:rPr>
                <w:rFonts w:ascii="Times New Roman" w:hAnsi="Times New Roman"/>
                <w:sz w:val="24"/>
                <w:szCs w:val="24"/>
              </w:rPr>
              <w:t>MySQL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| </w:t>
            </w:r>
            <w:r w:rsidR="003E5632" w:rsidRPr="00E32F50">
              <w:rPr>
                <w:rFonts w:ascii="Times New Roman" w:hAnsi="Times New Roman"/>
                <w:sz w:val="24"/>
                <w:szCs w:val="24"/>
              </w:rPr>
              <w:t>Project management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|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96D43" w:rsidRPr="00E32F50">
              <w:rPr>
                <w:rFonts w:ascii="Times New Roman" w:hAnsi="Times New Roman"/>
                <w:sz w:val="24"/>
                <w:szCs w:val="24"/>
              </w:rPr>
              <w:t>Critical Thinking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|</w:t>
            </w:r>
            <w:r w:rsidR="00596D43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02630" w:rsidRPr="00E32F50">
              <w:rPr>
                <w:rFonts w:ascii="Times New Roman" w:hAnsi="Times New Roman"/>
                <w:sz w:val="24"/>
                <w:szCs w:val="24"/>
              </w:rPr>
              <w:t>Collaboration</w:t>
            </w:r>
            <w:r w:rsidR="00802630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|</w:t>
            </w:r>
            <w:r w:rsidR="00802630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0109C" w:rsidRPr="00E32F50">
              <w:rPr>
                <w:rFonts w:ascii="Times New Roman" w:hAnsi="Times New Roman"/>
                <w:sz w:val="24"/>
                <w:szCs w:val="24"/>
              </w:rPr>
              <w:t>Problem Solving/ Debugging</w:t>
            </w:r>
            <w:r w:rsidR="0040109C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|</w:t>
            </w:r>
            <w:r w:rsidR="0040109C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0109C" w:rsidRPr="00E32F50">
              <w:rPr>
                <w:rFonts w:ascii="Times New Roman" w:hAnsi="Times New Roman"/>
                <w:sz w:val="24"/>
                <w:szCs w:val="24"/>
              </w:rPr>
              <w:t>App Testing</w:t>
            </w:r>
            <w:r w:rsidR="0040109C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|</w:t>
            </w:r>
            <w:r w:rsidR="0040109C" w:rsidRPr="00E32F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0109C" w:rsidRPr="00E32F50">
              <w:rPr>
                <w:rFonts w:ascii="Times New Roman" w:hAnsi="Times New Roman"/>
                <w:sz w:val="24"/>
                <w:szCs w:val="24"/>
              </w:rPr>
              <w:t>Attention to Details</w:t>
            </w:r>
            <w:r w:rsidR="00C932F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E5632" w:rsidRPr="00C37618" w:rsidRDefault="006C481C" w:rsidP="006C481C">
            <w:pPr>
              <w:pStyle w:val="ListBullet"/>
              <w:numPr>
                <w:ilvl w:val="0"/>
                <w:numId w:val="0"/>
              </w:numPr>
              <w:tabs>
                <w:tab w:val="left" w:pos="3045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3E5632" w:rsidRDefault="008F1CB6" w:rsidP="003E5632">
            <w:pPr>
              <w:pStyle w:val="Section"/>
              <w:spacing w:after="0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WORK EXPERIENCE</w:t>
            </w:r>
          </w:p>
          <w:p w:rsidR="00616D35" w:rsidRDefault="006C481C" w:rsidP="006C481C">
            <w:pPr>
              <w:rPr>
                <w:rStyle w:val="SubsectionDateChar"/>
                <w:b w:val="0"/>
                <w:color w:val="auto"/>
                <w:szCs w:val="18"/>
              </w:rPr>
            </w:pPr>
            <w:r w:rsidRPr="006C481C">
              <w:rPr>
                <w:rStyle w:val="SubsectionDateChar"/>
                <w:rFonts w:ascii="Times New Roman" w:hAnsi="Times New Roman"/>
                <w:color w:val="auto"/>
                <w:sz w:val="24"/>
                <w:szCs w:val="24"/>
              </w:rPr>
              <w:t>FREELANCE</w:t>
            </w:r>
            <w:r>
              <w:rPr>
                <w:rStyle w:val="SubsectionDateChar"/>
                <w:rFonts w:ascii="Times New Roman" w:hAnsi="Times New Roman"/>
                <w:color w:val="auto"/>
                <w:sz w:val="24"/>
                <w:szCs w:val="24"/>
              </w:rPr>
              <w:t xml:space="preserve">                                               </w:t>
            </w:r>
            <w:r>
              <w:rPr>
                <w:rStyle w:val="SubsectionDateChar"/>
                <w:color w:val="auto"/>
                <w:szCs w:val="18"/>
              </w:rPr>
              <w:t xml:space="preserve">                                                  </w:t>
            </w:r>
            <w:r w:rsidRPr="006C481C">
              <w:rPr>
                <w:rStyle w:val="SubsectionDateChar"/>
                <w:b w:val="0"/>
                <w:color w:val="auto"/>
                <w:szCs w:val="18"/>
              </w:rPr>
              <w:t>PRESENT</w:t>
            </w:r>
            <w:bookmarkStart w:id="0" w:name="_GoBack"/>
            <w:bookmarkEnd w:id="0"/>
          </w:p>
          <w:p w:rsidR="006C481C" w:rsidRPr="006C481C" w:rsidRDefault="006C481C" w:rsidP="006C481C">
            <w:pPr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  <w:p w:rsidR="006C481C" w:rsidRDefault="006C481C" w:rsidP="006C481C">
            <w:pPr>
              <w:pStyle w:val="Subsection"/>
              <w:spacing w:after="0"/>
              <w:rPr>
                <w:rStyle w:val="SubsectionDateChar"/>
                <w:color w:val="auto"/>
                <w:szCs w:val="18"/>
              </w:rPr>
            </w:pPr>
            <w:r w:rsidRPr="008F1CB6">
              <w:rPr>
                <w:rStyle w:val="SubsectionDateChar"/>
                <w:b/>
                <w:color w:val="auto"/>
                <w:sz w:val="24"/>
                <w:szCs w:val="24"/>
              </w:rPr>
              <w:t>SaruTech</w:t>
            </w:r>
            <w:r>
              <w:t xml:space="preserve"> </w:t>
            </w:r>
            <w:r w:rsidRPr="008F1CB6">
              <w:rPr>
                <w:rStyle w:val="SubsectionDateChar"/>
                <w:b/>
                <w:color w:val="auto"/>
                <w:sz w:val="24"/>
                <w:szCs w:val="24"/>
              </w:rPr>
              <w:t>-</w:t>
            </w:r>
            <w:r>
              <w:rPr>
                <w:rStyle w:val="SubsectionDateChar"/>
                <w:b/>
                <w:color w:val="auto"/>
                <w:sz w:val="24"/>
                <w:szCs w:val="24"/>
              </w:rPr>
              <w:t xml:space="preserve"> </w:t>
            </w:r>
            <w:r w:rsidRPr="008F1CB6">
              <w:rPr>
                <w:rStyle w:val="SubsectionDateChar"/>
                <w:bCs/>
                <w:i/>
                <w:color w:val="auto"/>
                <w:sz w:val="22"/>
                <w:szCs w:val="22"/>
              </w:rPr>
              <w:t>Benin City, NG</w:t>
            </w:r>
            <w:r>
              <w:rPr>
                <w:rStyle w:val="SubsectionDateChar"/>
                <w:bCs/>
                <w:i/>
                <w:color w:val="auto"/>
                <w:sz w:val="22"/>
                <w:szCs w:val="22"/>
              </w:rPr>
              <w:t xml:space="preserve">                                                     </w:t>
            </w:r>
            <w:r w:rsidRPr="008F1CB6">
              <w:rPr>
                <w:rStyle w:val="SubsectionDateChar"/>
                <w:color w:val="auto"/>
                <w:szCs w:val="18"/>
              </w:rPr>
              <w:t>08/2019 – 02/2020</w:t>
            </w:r>
          </w:p>
          <w:p w:rsidR="006C481C" w:rsidRDefault="006C481C" w:rsidP="006C481C">
            <w:pPr>
              <w:pStyle w:val="Subsection"/>
              <w:spacing w:after="0"/>
              <w:rPr>
                <w:rStyle w:val="SubsectionDateChar"/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E32F50">
              <w:rPr>
                <w:rStyle w:val="SubsectionDateChar"/>
                <w:rFonts w:ascii="Times New Roman" w:hAnsi="Times New Roman"/>
                <w:b/>
                <w:color w:val="auto"/>
                <w:sz w:val="24"/>
                <w:szCs w:val="24"/>
              </w:rPr>
              <w:t>Backend Developer</w:t>
            </w:r>
          </w:p>
          <w:p w:rsidR="006C481C" w:rsidRPr="00E32F50" w:rsidRDefault="006C481C" w:rsidP="006C481C">
            <w:pPr>
              <w:pStyle w:val="Subsection"/>
              <w:spacing w:after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</w:p>
          <w:p w:rsidR="006C481C" w:rsidRPr="00C37618" w:rsidRDefault="006C481C" w:rsidP="006C481C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7618">
              <w:rPr>
                <w:sz w:val="24"/>
                <w:szCs w:val="24"/>
              </w:rPr>
              <w:t>Planned website development, converting mockups into usable web presence with HTML, JavaScript, AJAX and JSON coding.</w:t>
            </w:r>
          </w:p>
          <w:p w:rsidR="006C481C" w:rsidRPr="00C37618" w:rsidRDefault="006C481C" w:rsidP="006C481C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7618">
              <w:rPr>
                <w:sz w:val="24"/>
                <w:szCs w:val="24"/>
              </w:rPr>
              <w:t>Generated web hosting presence to accommodate specified needs, uploading and maintaining files on account.</w:t>
            </w:r>
          </w:p>
          <w:p w:rsidR="006C481C" w:rsidRPr="00C37618" w:rsidRDefault="006C481C" w:rsidP="006C481C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7618">
              <w:rPr>
                <w:sz w:val="24"/>
                <w:szCs w:val="24"/>
              </w:rPr>
              <w:t>Conducted test and review of website design for responsive</w:t>
            </w:r>
            <w:r>
              <w:rPr>
                <w:sz w:val="24"/>
                <w:szCs w:val="24"/>
              </w:rPr>
              <w:t>ness, clarity and effectiveness.</w:t>
            </w:r>
          </w:p>
          <w:p w:rsidR="006C481C" w:rsidRPr="00C37618" w:rsidRDefault="006C481C" w:rsidP="006C481C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7618">
              <w:rPr>
                <w:sz w:val="24"/>
                <w:szCs w:val="24"/>
              </w:rPr>
              <w:lastRenderedPageBreak/>
              <w:t>Discussed site and app requirement wi</w:t>
            </w:r>
            <w:r>
              <w:rPr>
                <w:sz w:val="24"/>
                <w:szCs w:val="24"/>
              </w:rPr>
              <w:t xml:space="preserve">th client to produce actionable </w:t>
            </w:r>
            <w:r w:rsidRPr="00C37618">
              <w:rPr>
                <w:sz w:val="24"/>
                <w:szCs w:val="24"/>
              </w:rPr>
              <w:t>development plans and budgets.</w:t>
            </w:r>
          </w:p>
          <w:p w:rsidR="006C481C" w:rsidRPr="00C37618" w:rsidRDefault="006C481C" w:rsidP="006C481C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7618">
              <w:rPr>
                <w:sz w:val="24"/>
                <w:szCs w:val="24"/>
              </w:rPr>
              <w:t>Collaborated with graphic design personnel to integrate images as basic site components.</w:t>
            </w:r>
          </w:p>
          <w:p w:rsidR="006C481C" w:rsidRPr="00C37618" w:rsidRDefault="006C481C" w:rsidP="006C481C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7618">
              <w:rPr>
                <w:sz w:val="24"/>
                <w:szCs w:val="24"/>
              </w:rPr>
              <w:t>Coded websites using HTML, CSS, JavaScript</w:t>
            </w:r>
            <w:r>
              <w:rPr>
                <w:sz w:val="24"/>
                <w:szCs w:val="24"/>
              </w:rPr>
              <w:t>, jQuery and PHP languages which generated revenue for the company.</w:t>
            </w:r>
          </w:p>
          <w:p w:rsidR="006C481C" w:rsidRPr="00C37618" w:rsidRDefault="006C481C" w:rsidP="006C481C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7618">
              <w:rPr>
                <w:sz w:val="24"/>
                <w:szCs w:val="24"/>
              </w:rPr>
              <w:t>Conducted functional testing over course of web development lifecycle.</w:t>
            </w:r>
          </w:p>
          <w:p w:rsidR="006C481C" w:rsidRPr="00C37618" w:rsidRDefault="006C481C" w:rsidP="006C481C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7618">
              <w:rPr>
                <w:sz w:val="24"/>
                <w:szCs w:val="24"/>
              </w:rPr>
              <w:t>Reviewed code to validate structures, assess security and verify browser, device and operating system compatibility.</w:t>
            </w:r>
          </w:p>
          <w:p w:rsidR="006C481C" w:rsidRPr="00C37618" w:rsidRDefault="006C481C" w:rsidP="006C481C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7618">
              <w:rPr>
                <w:sz w:val="24"/>
                <w:szCs w:val="24"/>
              </w:rPr>
              <w:t>Employed co</w:t>
            </w:r>
            <w:r>
              <w:rPr>
                <w:sz w:val="24"/>
                <w:szCs w:val="24"/>
              </w:rPr>
              <w:t>ding practices based on company’s</w:t>
            </w:r>
            <w:r w:rsidRPr="00C37618">
              <w:rPr>
                <w:sz w:val="24"/>
                <w:szCs w:val="24"/>
              </w:rPr>
              <w:t xml:space="preserve"> accepted standards to establish site layout and user interface.</w:t>
            </w:r>
          </w:p>
          <w:p w:rsidR="006C481C" w:rsidRPr="00C37618" w:rsidRDefault="006C481C" w:rsidP="006C481C">
            <w:pPr>
              <w:pStyle w:val="SubsectionTex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7618">
              <w:rPr>
                <w:sz w:val="24"/>
                <w:szCs w:val="24"/>
              </w:rPr>
              <w:t xml:space="preserve">Created powerful Content Management Systems to </w:t>
            </w:r>
            <w:r>
              <w:rPr>
                <w:sz w:val="24"/>
                <w:szCs w:val="24"/>
              </w:rPr>
              <w:t xml:space="preserve">serve as interface for client which made it possible for clients to make desired changes to their web application themselves later on. </w:t>
            </w:r>
          </w:p>
          <w:p w:rsidR="006C481C" w:rsidRPr="006C481C" w:rsidRDefault="006C481C" w:rsidP="006C481C"/>
          <w:p w:rsidR="00622CB3" w:rsidRPr="00E32F50" w:rsidRDefault="00622CB3" w:rsidP="00C37618">
            <w:pPr>
              <w:rPr>
                <w:rStyle w:val="SubsectionDateChar"/>
                <w:rFonts w:asciiTheme="minorHAnsi" w:hAnsiTheme="minorHAnsi"/>
                <w:color w:val="auto"/>
                <w:szCs w:val="18"/>
              </w:rPr>
            </w:pPr>
            <w:r w:rsidRPr="008F1CB6">
              <w:rPr>
                <w:rStyle w:val="SubsectionDateChar"/>
                <w:bCs/>
                <w:color w:val="auto"/>
                <w:sz w:val="24"/>
                <w:szCs w:val="24"/>
              </w:rPr>
              <w:t>SaruTech Code Academy</w:t>
            </w:r>
            <w:r w:rsidR="008F1CB6">
              <w:t xml:space="preserve"> </w:t>
            </w:r>
            <w:r w:rsidR="008F1CB6">
              <w:rPr>
                <w:rStyle w:val="SubsectionDateChar"/>
                <w:bCs/>
                <w:color w:val="auto"/>
                <w:sz w:val="24"/>
                <w:szCs w:val="24"/>
              </w:rPr>
              <w:t xml:space="preserve">– </w:t>
            </w:r>
            <w:r w:rsidR="008F1CB6" w:rsidRPr="008F1CB6">
              <w:rPr>
                <w:rStyle w:val="SubsectionDateChar"/>
                <w:b w:val="0"/>
                <w:bCs/>
                <w:i/>
                <w:color w:val="auto"/>
                <w:sz w:val="22"/>
                <w:szCs w:val="22"/>
              </w:rPr>
              <w:t>Benin City, NG</w:t>
            </w:r>
            <w:r w:rsidR="00E32F50">
              <w:rPr>
                <w:rStyle w:val="SubsectionDateChar"/>
                <w:b w:val="0"/>
                <w:bCs/>
                <w:i/>
                <w:color w:val="auto"/>
                <w:sz w:val="22"/>
                <w:szCs w:val="22"/>
              </w:rPr>
              <w:t xml:space="preserve">                        </w:t>
            </w:r>
            <w:r w:rsidR="00E32F50" w:rsidRPr="008F1CB6">
              <w:rPr>
                <w:rStyle w:val="SubsectionDateChar"/>
                <w:b w:val="0"/>
                <w:color w:val="auto"/>
                <w:szCs w:val="18"/>
              </w:rPr>
              <w:t>08/2019 –11/2019</w:t>
            </w:r>
          </w:p>
          <w:p w:rsidR="00E32F50" w:rsidRPr="00E32F50" w:rsidRDefault="00622CB3" w:rsidP="00C37618">
            <w:pPr>
              <w:rPr>
                <w:rStyle w:val="SubsectionDateChar"/>
                <w:bCs/>
                <w:color w:val="auto"/>
                <w:sz w:val="24"/>
                <w:szCs w:val="24"/>
              </w:rPr>
            </w:pPr>
            <w:r w:rsidRPr="008F1CB6">
              <w:rPr>
                <w:rStyle w:val="SubsectionDateChar"/>
                <w:bCs/>
                <w:color w:val="auto"/>
                <w:sz w:val="24"/>
                <w:szCs w:val="24"/>
              </w:rPr>
              <w:t>Software Developer</w:t>
            </w:r>
            <w:r w:rsidR="008F1CB6" w:rsidRPr="008F1CB6">
              <w:rPr>
                <w:rStyle w:val="SubsectionDateChar"/>
                <w:bCs/>
                <w:color w:val="auto"/>
                <w:sz w:val="24"/>
                <w:szCs w:val="24"/>
              </w:rPr>
              <w:t xml:space="preserve"> Intern</w:t>
            </w:r>
          </w:p>
          <w:p w:rsidR="00C37618" w:rsidRPr="00C37618" w:rsidRDefault="00C37618" w:rsidP="00C37618">
            <w:pPr>
              <w:rPr>
                <w:rFonts w:ascii="Times New Roman" w:hAnsi="Times New Roman"/>
                <w:sz w:val="24"/>
                <w:szCs w:val="24"/>
              </w:rPr>
            </w:pPr>
            <w:r w:rsidRPr="00C37618">
              <w:rPr>
                <w:rFonts w:ascii="Times New Roman" w:hAnsi="Times New Roman"/>
                <w:sz w:val="24"/>
                <w:szCs w:val="24"/>
              </w:rPr>
              <w:t>• Researching, designing, implementing, and debugging software programs.</w:t>
            </w:r>
          </w:p>
          <w:p w:rsidR="00C37618" w:rsidRPr="00C37618" w:rsidRDefault="00C37618" w:rsidP="00C37618">
            <w:pPr>
              <w:rPr>
                <w:rFonts w:ascii="Times New Roman" w:hAnsi="Times New Roman"/>
                <w:sz w:val="24"/>
                <w:szCs w:val="24"/>
              </w:rPr>
            </w:pPr>
            <w:r w:rsidRPr="00C37618">
              <w:rPr>
                <w:rFonts w:ascii="Times New Roman" w:hAnsi="Times New Roman"/>
                <w:sz w:val="24"/>
                <w:szCs w:val="24"/>
              </w:rPr>
              <w:t>• Testing and evaluating new programs.</w:t>
            </w:r>
          </w:p>
          <w:p w:rsidR="00C37618" w:rsidRPr="00C37618" w:rsidRDefault="00C37618" w:rsidP="00C37618">
            <w:pPr>
              <w:rPr>
                <w:rFonts w:ascii="Times New Roman" w:hAnsi="Times New Roman"/>
                <w:sz w:val="24"/>
                <w:szCs w:val="24"/>
              </w:rPr>
            </w:pPr>
            <w:r w:rsidRPr="00C37618">
              <w:rPr>
                <w:rFonts w:ascii="Times New Roman" w:hAnsi="Times New Roman"/>
                <w:sz w:val="24"/>
                <w:szCs w:val="24"/>
              </w:rPr>
              <w:t>• Identifying areas for modification in existing programs and subsequently developing these modifications.</w:t>
            </w:r>
          </w:p>
          <w:p w:rsidR="00C37618" w:rsidRPr="00C37618" w:rsidRDefault="00C37618" w:rsidP="00C37618">
            <w:pPr>
              <w:rPr>
                <w:rFonts w:ascii="Times New Roman" w:hAnsi="Times New Roman"/>
                <w:sz w:val="24"/>
                <w:szCs w:val="24"/>
              </w:rPr>
            </w:pPr>
            <w:r w:rsidRPr="00C37618">
              <w:rPr>
                <w:rFonts w:ascii="Times New Roman" w:hAnsi="Times New Roman"/>
                <w:sz w:val="24"/>
                <w:szCs w:val="24"/>
              </w:rPr>
              <w:t>• Writing and implementing efficient code.</w:t>
            </w:r>
          </w:p>
          <w:p w:rsidR="00C37618" w:rsidRPr="00C37618" w:rsidRDefault="00C37618" w:rsidP="00C37618">
            <w:pPr>
              <w:rPr>
                <w:rFonts w:ascii="Times New Roman" w:hAnsi="Times New Roman"/>
                <w:sz w:val="24"/>
                <w:szCs w:val="24"/>
              </w:rPr>
            </w:pPr>
            <w:r w:rsidRPr="00C37618">
              <w:rPr>
                <w:rFonts w:ascii="Times New Roman" w:hAnsi="Times New Roman"/>
                <w:sz w:val="24"/>
                <w:szCs w:val="24"/>
              </w:rPr>
              <w:t>• Developing quality assurance procedures.</w:t>
            </w:r>
          </w:p>
          <w:p w:rsidR="00C37618" w:rsidRPr="00C37618" w:rsidRDefault="00C37618" w:rsidP="00C37618">
            <w:pPr>
              <w:rPr>
                <w:rFonts w:ascii="Times New Roman" w:hAnsi="Times New Roman"/>
                <w:sz w:val="24"/>
                <w:szCs w:val="24"/>
              </w:rPr>
            </w:pPr>
            <w:r w:rsidRPr="00C37618">
              <w:rPr>
                <w:rFonts w:ascii="Times New Roman" w:hAnsi="Times New Roman"/>
                <w:sz w:val="24"/>
                <w:szCs w:val="24"/>
              </w:rPr>
              <w:t>• Deploying software tools, processes, and metrics.</w:t>
            </w:r>
          </w:p>
          <w:p w:rsidR="00C37618" w:rsidRPr="00C37618" w:rsidRDefault="00C37618" w:rsidP="00C37618">
            <w:pPr>
              <w:rPr>
                <w:rFonts w:ascii="Times New Roman" w:hAnsi="Times New Roman"/>
                <w:sz w:val="24"/>
                <w:szCs w:val="24"/>
              </w:rPr>
            </w:pPr>
            <w:r w:rsidRPr="00C37618">
              <w:rPr>
                <w:rFonts w:ascii="Times New Roman" w:hAnsi="Times New Roman"/>
                <w:sz w:val="24"/>
                <w:szCs w:val="24"/>
              </w:rPr>
              <w:t>• Maintaining and upgrading existing websites.</w:t>
            </w:r>
          </w:p>
          <w:p w:rsidR="00C37618" w:rsidRPr="00C37618" w:rsidRDefault="00C37618" w:rsidP="00C37618">
            <w:pPr>
              <w:rPr>
                <w:rFonts w:ascii="Times New Roman" w:hAnsi="Times New Roman"/>
                <w:sz w:val="24"/>
                <w:szCs w:val="24"/>
              </w:rPr>
            </w:pPr>
            <w:r w:rsidRPr="00C37618">
              <w:rPr>
                <w:rFonts w:ascii="Times New Roman" w:hAnsi="Times New Roman"/>
                <w:sz w:val="24"/>
                <w:szCs w:val="24"/>
              </w:rPr>
              <w:t>• Training users.</w:t>
            </w:r>
          </w:p>
          <w:p w:rsidR="00C37618" w:rsidRDefault="00C37618" w:rsidP="00C37618">
            <w:pPr>
              <w:rPr>
                <w:rFonts w:ascii="Times New Roman" w:hAnsi="Times New Roman"/>
                <w:sz w:val="24"/>
                <w:szCs w:val="24"/>
              </w:rPr>
            </w:pPr>
            <w:r w:rsidRPr="00C37618">
              <w:rPr>
                <w:rFonts w:ascii="Times New Roman" w:hAnsi="Times New Roman"/>
                <w:sz w:val="24"/>
                <w:szCs w:val="24"/>
              </w:rPr>
              <w:t>• Working closely with other developers, UX designers, business and systems analysts.</w:t>
            </w:r>
          </w:p>
          <w:p w:rsidR="00622CB3" w:rsidRPr="00C37618" w:rsidRDefault="00622CB3" w:rsidP="00C3761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E5632" w:rsidRPr="00C37618" w:rsidRDefault="003E5632" w:rsidP="003E5632">
            <w:pPr>
              <w:pStyle w:val="SubsectionText"/>
              <w:rPr>
                <w:sz w:val="24"/>
                <w:szCs w:val="24"/>
              </w:rPr>
            </w:pPr>
          </w:p>
          <w:p w:rsidR="001F5AE2" w:rsidRPr="009456FD" w:rsidRDefault="00E32F50">
            <w:pPr>
              <w:pStyle w:val="Section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EDUCATION</w:t>
            </w:r>
          </w:p>
          <w:p w:rsidR="00622CB3" w:rsidRPr="008F1CB6" w:rsidRDefault="00622CB3" w:rsidP="00622CB3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r w:rsidR="008F1CB6" w:rsidRPr="008F1CB6">
              <w:rPr>
                <w:rFonts w:asciiTheme="majorHAnsi" w:hAnsiTheme="majorHAnsi"/>
                <w:sz w:val="18"/>
                <w:szCs w:val="18"/>
              </w:rPr>
              <w:t>11/</w:t>
            </w:r>
            <w:r w:rsidRPr="008F1CB6">
              <w:rPr>
                <w:rFonts w:asciiTheme="majorHAnsi" w:hAnsiTheme="majorHAnsi"/>
                <w:sz w:val="18"/>
                <w:szCs w:val="18"/>
              </w:rPr>
              <w:t>2016</w:t>
            </w:r>
            <w:r w:rsidRPr="008F1CB6">
              <w:rPr>
                <w:rFonts w:asciiTheme="majorHAnsi" w:hAnsiTheme="majorHAnsi"/>
                <w:sz w:val="18"/>
                <w:szCs w:val="18"/>
              </w:rPr>
              <w:t xml:space="preserve"> - </w:t>
            </w:r>
            <w:r w:rsidR="008F1CB6" w:rsidRPr="008F1CB6">
              <w:rPr>
                <w:rFonts w:asciiTheme="majorHAnsi" w:hAnsiTheme="majorHAnsi"/>
                <w:sz w:val="18"/>
                <w:szCs w:val="18"/>
              </w:rPr>
              <w:t>07/</w:t>
            </w:r>
            <w:r w:rsidRPr="008F1CB6">
              <w:rPr>
                <w:rFonts w:asciiTheme="majorHAnsi" w:hAnsiTheme="majorHAnsi"/>
                <w:sz w:val="18"/>
                <w:szCs w:val="18"/>
              </w:rPr>
              <w:t>2021</w:t>
            </w:r>
          </w:p>
          <w:p w:rsidR="00622CB3" w:rsidRPr="00622CB3" w:rsidRDefault="009456FD" w:rsidP="000B2769">
            <w:pPr>
              <w:pStyle w:val="Subsection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1CB6">
              <w:rPr>
                <w:rFonts w:ascii="Times New Roman" w:hAnsi="Times New Roman"/>
                <w:color w:val="auto"/>
                <w:sz w:val="24"/>
                <w:szCs w:val="24"/>
              </w:rPr>
              <w:t>University of Benin</w:t>
            </w:r>
            <w:r w:rsidR="008F1CB6">
              <w:t xml:space="preserve"> </w:t>
            </w:r>
            <w:r w:rsidR="008F1CB6" w:rsidRPr="008F1CB6"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  <w:r w:rsidR="008F1CB6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Pr="00622CB3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8F1CB6" w:rsidRPr="008F1CB6">
              <w:rPr>
                <w:rFonts w:ascii="Times New Roman" w:hAnsi="Times New Roman"/>
                <w:b w:val="0"/>
                <w:i/>
                <w:color w:val="auto"/>
                <w:sz w:val="24"/>
                <w:szCs w:val="24"/>
              </w:rPr>
              <w:t>Benin City, NG</w:t>
            </w:r>
          </w:p>
          <w:p w:rsidR="001F5AE2" w:rsidRDefault="008F1CB6" w:rsidP="00622CB3">
            <w:pPr>
              <w:pStyle w:val="Subsection"/>
              <w:spacing w:after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Bachelor of Science</w:t>
            </w:r>
            <w:r>
              <w:t xml:space="preserve"> 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– Computer Science</w:t>
            </w:r>
          </w:p>
          <w:p w:rsidR="00E32F50" w:rsidRDefault="00E32F50" w:rsidP="00622CB3">
            <w:pPr>
              <w:pStyle w:val="Subsection"/>
              <w:spacing w:after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</w:p>
          <w:p w:rsidR="00E32F50" w:rsidRPr="009456FD" w:rsidRDefault="00E32F50" w:rsidP="00E32F50">
            <w:pPr>
              <w:pStyle w:val="Section"/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PROFESSIONAL SKILL</w:t>
            </w:r>
          </w:p>
          <w:p w:rsidR="00E32F50" w:rsidRDefault="00E32F50" w:rsidP="00B435FB">
            <w:pPr>
              <w:pStyle w:val="Subsection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Mastery of Microsoft Office (Word, Excel, PowerPoint)</w:t>
            </w:r>
            <w:r w:rsidR="00B435F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.</w:t>
            </w:r>
          </w:p>
          <w:p w:rsidR="00E32F50" w:rsidRDefault="00E32F50" w:rsidP="00B435FB">
            <w:pPr>
              <w:pStyle w:val="Subsection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Excellent communication skills with a focus on team building</w:t>
            </w:r>
            <w:r w:rsidR="00B435F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.</w:t>
            </w:r>
          </w:p>
          <w:p w:rsidR="00B435FB" w:rsidRPr="009456FD" w:rsidRDefault="00B435FB" w:rsidP="00B435FB">
            <w:pPr>
              <w:pStyle w:val="Subsection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Outstanding organizational, multitasking, and problem</w:t>
            </w:r>
            <w:r w:rsidRPr="00B435F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solving abilities.</w:t>
            </w:r>
          </w:p>
        </w:tc>
      </w:tr>
      <w:tr w:rsidR="000B2769" w:rsidRPr="00C37618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B2769" w:rsidRPr="00C37618" w:rsidRDefault="000B276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83540" w:rsidRPr="009456FD" w:rsidRDefault="00C83540" w:rsidP="00C83540">
            <w:pPr>
              <w:pStyle w:val="Section"/>
              <w:rPr>
                <w:szCs w:val="24"/>
                <w:u w:val="single"/>
              </w:rPr>
            </w:pPr>
            <w:r w:rsidRPr="009456FD">
              <w:rPr>
                <w:szCs w:val="24"/>
                <w:u w:val="single"/>
              </w:rPr>
              <w:t>Languages</w:t>
            </w:r>
          </w:p>
          <w:p w:rsidR="00C83540" w:rsidRPr="009456FD" w:rsidRDefault="00C83540" w:rsidP="00C83540">
            <w:pPr>
              <w:pStyle w:val="Subsection"/>
              <w:spacing w:after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456FD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English</w:t>
            </w:r>
          </w:p>
          <w:p w:rsidR="000B2769" w:rsidRPr="00C37618" w:rsidRDefault="000B2769">
            <w:pPr>
              <w:pStyle w:val="Section"/>
              <w:rPr>
                <w:szCs w:val="24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F5AE2" w:rsidRPr="00C37618">
        <w:trPr>
          <w:trHeight w:val="576"/>
        </w:trPr>
        <w:tc>
          <w:tcPr>
            <w:tcW w:w="9576" w:type="dxa"/>
          </w:tcPr>
          <w:p w:rsidR="001F5AE2" w:rsidRPr="00C37618" w:rsidRDefault="001F5AE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1F5AE2" w:rsidRPr="00C37618" w:rsidRDefault="001F5AE2">
      <w:pPr>
        <w:rPr>
          <w:sz w:val="24"/>
          <w:szCs w:val="24"/>
        </w:rPr>
      </w:pPr>
    </w:p>
    <w:p w:rsidR="001F5AE2" w:rsidRPr="00C37618" w:rsidRDefault="001F5AE2">
      <w:pPr>
        <w:rPr>
          <w:sz w:val="24"/>
          <w:szCs w:val="24"/>
        </w:rPr>
      </w:pPr>
    </w:p>
    <w:sectPr w:rsidR="001F5AE2" w:rsidRPr="00C3761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0F" w:rsidRDefault="0081780F">
      <w:pPr>
        <w:spacing w:after="0" w:line="240" w:lineRule="auto"/>
      </w:pPr>
      <w:r>
        <w:separator/>
      </w:r>
    </w:p>
  </w:endnote>
  <w:endnote w:type="continuationSeparator" w:id="0">
    <w:p w:rsidR="0081780F" w:rsidRDefault="0081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AE2" w:rsidRDefault="00F976BF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16D35">
      <w:rPr>
        <w:noProof/>
      </w:rPr>
      <w:t>4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AE2" w:rsidRDefault="00F976BF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16D35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0F" w:rsidRDefault="0081780F">
      <w:pPr>
        <w:spacing w:after="0" w:line="240" w:lineRule="auto"/>
      </w:pPr>
      <w:r>
        <w:separator/>
      </w:r>
    </w:p>
  </w:footnote>
  <w:footnote w:type="continuationSeparator" w:id="0">
    <w:p w:rsidR="0081780F" w:rsidRDefault="00817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AE2" w:rsidRDefault="00F976BF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021A9">
          <w:rPr>
            <w:lang w:val="en-GB"/>
          </w:rPr>
          <w:t xml:space="preserve">Norbert </w:t>
        </w:r>
        <w:proofErr w:type="spellStart"/>
        <w:r w:rsidR="00A021A9">
          <w:rPr>
            <w:lang w:val="en-GB"/>
          </w:rPr>
          <w:t>Madojemu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AE2" w:rsidRDefault="00F976BF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021A9">
          <w:rPr>
            <w:lang w:val="en-GB"/>
          </w:rPr>
          <w:t xml:space="preserve">Norbert </w:t>
        </w:r>
        <w:proofErr w:type="spellStart"/>
        <w:r w:rsidR="00A021A9">
          <w:rPr>
            <w:lang w:val="en-GB"/>
          </w:rPr>
          <w:t>Madojemu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B3A2D90"/>
    <w:multiLevelType w:val="hybridMultilevel"/>
    <w:tmpl w:val="3F32B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84550"/>
    <w:multiLevelType w:val="hybridMultilevel"/>
    <w:tmpl w:val="9FE0E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A9"/>
    <w:rsid w:val="00083ADF"/>
    <w:rsid w:val="000B2769"/>
    <w:rsid w:val="001F1D6A"/>
    <w:rsid w:val="001F5AE2"/>
    <w:rsid w:val="002C4983"/>
    <w:rsid w:val="002D1F42"/>
    <w:rsid w:val="0032652F"/>
    <w:rsid w:val="003E5632"/>
    <w:rsid w:val="0040109C"/>
    <w:rsid w:val="00596D43"/>
    <w:rsid w:val="00616D35"/>
    <w:rsid w:val="00622CB3"/>
    <w:rsid w:val="006711A1"/>
    <w:rsid w:val="006C481C"/>
    <w:rsid w:val="007B79E8"/>
    <w:rsid w:val="007C6B73"/>
    <w:rsid w:val="00801511"/>
    <w:rsid w:val="00802630"/>
    <w:rsid w:val="0081780F"/>
    <w:rsid w:val="008A58BD"/>
    <w:rsid w:val="008F1CB6"/>
    <w:rsid w:val="009270DB"/>
    <w:rsid w:val="00927374"/>
    <w:rsid w:val="009456FD"/>
    <w:rsid w:val="009D6C24"/>
    <w:rsid w:val="009F3F3A"/>
    <w:rsid w:val="00A021A9"/>
    <w:rsid w:val="00AA49FA"/>
    <w:rsid w:val="00B435FB"/>
    <w:rsid w:val="00C37618"/>
    <w:rsid w:val="00C83540"/>
    <w:rsid w:val="00C932F8"/>
    <w:rsid w:val="00CB35DA"/>
    <w:rsid w:val="00D831F2"/>
    <w:rsid w:val="00E32F50"/>
    <w:rsid w:val="00F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47F7"/>
  <w15:docId w15:val="{7C40B11F-4686-4906-A105-C725D5CE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2390627EAF47F0AF9FAAAF57A3A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E5BFC-7035-494B-8C4F-2338EB836BCB}"/>
      </w:docPartPr>
      <w:docPartBody>
        <w:p w:rsidR="00C55360" w:rsidRDefault="00162A47">
          <w:pPr>
            <w:pStyle w:val="6F2390627EAF47F0AF9FAAAF57A3A39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23FB674693940B08AF9DECB39F2B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B8B88-F16D-4F5A-8F73-146F51D9AA3D}"/>
      </w:docPartPr>
      <w:docPartBody>
        <w:p w:rsidR="00C55360" w:rsidRDefault="00162A47">
          <w:pPr>
            <w:pStyle w:val="523FB674693940B08AF9DECB39F2BDA8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6F"/>
    <w:rsid w:val="00131B48"/>
    <w:rsid w:val="00162A47"/>
    <w:rsid w:val="004A4719"/>
    <w:rsid w:val="006B44FB"/>
    <w:rsid w:val="006C3632"/>
    <w:rsid w:val="007C0730"/>
    <w:rsid w:val="00981C6F"/>
    <w:rsid w:val="00A55F0D"/>
    <w:rsid w:val="00C55360"/>
    <w:rsid w:val="00F0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F2390627EAF47F0AF9FAAAF57A3A399">
    <w:name w:val="6F2390627EAF47F0AF9FAAAF57A3A399"/>
  </w:style>
  <w:style w:type="paragraph" w:customStyle="1" w:styleId="523FB674693940B08AF9DECB39F2BDA8">
    <w:name w:val="523FB674693940B08AF9DECB39F2BDA8"/>
  </w:style>
  <w:style w:type="paragraph" w:customStyle="1" w:styleId="40001298DABE418C9698E62559B0F1D3">
    <w:name w:val="40001298DABE418C9698E62559B0F1D3"/>
  </w:style>
  <w:style w:type="paragraph" w:customStyle="1" w:styleId="26E2D4831918446A9772772EAFBEB0E0">
    <w:name w:val="26E2D4831918446A9772772EAFBEB0E0"/>
  </w:style>
  <w:style w:type="paragraph" w:customStyle="1" w:styleId="36B1AA48446D47F2B7A77459307BC110">
    <w:name w:val="36B1AA48446D47F2B7A77459307BC110"/>
  </w:style>
  <w:style w:type="paragraph" w:customStyle="1" w:styleId="B1CFD964F4B84BE28D0351BF078CFD9E">
    <w:name w:val="B1CFD964F4B84BE28D0351BF078CFD9E"/>
  </w:style>
  <w:style w:type="paragraph" w:customStyle="1" w:styleId="5FB2E0F31BEB4ADF98DB7871B3E38944">
    <w:name w:val="5FB2E0F31BEB4ADF98DB7871B3E38944"/>
  </w:style>
  <w:style w:type="paragraph" w:customStyle="1" w:styleId="1516E872702340B4AA4B22E5964FF5D9">
    <w:name w:val="1516E872702340B4AA4B22E5964FF5D9"/>
  </w:style>
  <w:style w:type="paragraph" w:customStyle="1" w:styleId="SubsectionDate">
    <w:name w:val="Subsection Date"/>
    <w:basedOn w:val="Normal"/>
    <w:link w:val="SubsectionDateChar"/>
    <w:uiPriority w:val="4"/>
    <w:qFormat/>
    <w:rsid w:val="00131B48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31B48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30E520C6898F48D69EA942D6902D4901">
    <w:name w:val="30E520C6898F48D69EA942D6902D4901"/>
  </w:style>
  <w:style w:type="paragraph" w:customStyle="1" w:styleId="202386190CDE4734B56B702FEA78D24B">
    <w:name w:val="202386190CDE4734B56B702FEA78D24B"/>
  </w:style>
  <w:style w:type="paragraph" w:customStyle="1" w:styleId="1ED31F7FA41D4119A290EF04D9ADE76F">
    <w:name w:val="1ED31F7FA41D4119A290EF04D9ADE76F"/>
  </w:style>
  <w:style w:type="paragraph" w:customStyle="1" w:styleId="1C57DDE536564FB080248186D2D88F8D">
    <w:name w:val="1C57DDE536564FB080248186D2D88F8D"/>
  </w:style>
  <w:style w:type="paragraph" w:customStyle="1" w:styleId="93255ED69A5A4F8BBC6BC4E9CB1677D7">
    <w:name w:val="93255ED69A5A4F8BBC6BC4E9CB1677D7"/>
  </w:style>
  <w:style w:type="paragraph" w:customStyle="1" w:styleId="325DDAEA68C544F0B3045A6DB65D2E4F">
    <w:name w:val="325DDAEA68C544F0B3045A6DB65D2E4F"/>
  </w:style>
  <w:style w:type="paragraph" w:customStyle="1" w:styleId="559CFE131E4541A78E05C815FB200C94">
    <w:name w:val="559CFE131E4541A78E05C815FB200C94"/>
  </w:style>
  <w:style w:type="paragraph" w:customStyle="1" w:styleId="B2959060FD1F44DAB0556E3C0579F434">
    <w:name w:val="B2959060FD1F44DAB0556E3C0579F434"/>
  </w:style>
  <w:style w:type="paragraph" w:customStyle="1" w:styleId="FE3EBFEFE933413F94EEB927EF7BCF41">
    <w:name w:val="FE3EBFEFE933413F94EEB927EF7BCF41"/>
  </w:style>
  <w:style w:type="paragraph" w:customStyle="1" w:styleId="82F668E9DB32424EBF8E81AB921EE3C5">
    <w:name w:val="82F668E9DB32424EBF8E81AB921EE3C5"/>
    <w:rsid w:val="00981C6F"/>
  </w:style>
  <w:style w:type="paragraph" w:customStyle="1" w:styleId="8FBDDD15D48A4AD5BD6AADAD0EBA3F71">
    <w:name w:val="8FBDDD15D48A4AD5BD6AADAD0EBA3F71"/>
    <w:rsid w:val="00981C6F"/>
  </w:style>
  <w:style w:type="paragraph" w:customStyle="1" w:styleId="2A4D487C78174A09BDCC0659AEE0A524">
    <w:name w:val="2A4D487C78174A09BDCC0659AEE0A524"/>
    <w:rsid w:val="00C55360"/>
  </w:style>
  <w:style w:type="paragraph" w:customStyle="1" w:styleId="5498A2311E344338BEF3954F9DB0F509">
    <w:name w:val="5498A2311E344338BEF3954F9DB0F509"/>
    <w:rsid w:val="00C55360"/>
  </w:style>
  <w:style w:type="paragraph" w:customStyle="1" w:styleId="34D08098274942538EDE8538DCF2F3CD">
    <w:name w:val="34D08098274942538EDE8538DCF2F3CD"/>
    <w:rsid w:val="00131B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203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 Madojemu</dc:creator>
  <cp:lastModifiedBy>user</cp:lastModifiedBy>
  <cp:revision>8</cp:revision>
  <dcterms:created xsi:type="dcterms:W3CDTF">2021-11-19T14:02:00Z</dcterms:created>
  <dcterms:modified xsi:type="dcterms:W3CDTF">2021-11-23T17:05:00Z</dcterms:modified>
</cp:coreProperties>
</file>